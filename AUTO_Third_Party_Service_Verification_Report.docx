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CF7A" w14:textId="77777777" w:rsidR="002C4009" w:rsidRDefault="00000000">
      <w:pPr>
        <w:pStyle w:val="Title"/>
      </w:pPr>
      <w:r>
        <w:t>Verification Report: Third-Party Service Calls During Quote Issuance</w:t>
      </w:r>
    </w:p>
    <w:p w14:paraId="0A296486" w14:textId="77777777" w:rsidR="002C4009" w:rsidRDefault="00000000" w:rsidP="00D05BC2">
      <w:pPr>
        <w:pStyle w:val="Heading1"/>
        <w:jc w:val="both"/>
      </w:pPr>
      <w:r>
        <w:t>Introduction</w:t>
      </w:r>
    </w:p>
    <w:p w14:paraId="71021D0D" w14:textId="77777777" w:rsidR="002C4009" w:rsidRDefault="00000000" w:rsidP="00D05BC2">
      <w:pPr>
        <w:jc w:val="both"/>
      </w:pPr>
      <w:r>
        <w:t>The purpose of this report is to verify that third-party services are being correctly called during the issuance of new quotes. This verification ensures that all necessary external services are integrated properly and functioning as expected within the quote issuance workflow. The scope of this report includes the analysis of service calls recorded in the database and a review of the sales process flow to identify where these services are triggered.</w:t>
      </w:r>
    </w:p>
    <w:p w14:paraId="79217AA6" w14:textId="77777777" w:rsidR="002C4009" w:rsidRDefault="00000000" w:rsidP="00D05BC2">
      <w:pPr>
        <w:pStyle w:val="Heading1"/>
        <w:jc w:val="both"/>
      </w:pPr>
      <w:r>
        <w:t>Process Flow Overview</w:t>
      </w:r>
    </w:p>
    <w:p w14:paraId="146B271F" w14:textId="516ED9C8" w:rsidR="002C4009" w:rsidRDefault="00000000" w:rsidP="00D05BC2">
      <w:pPr>
        <w:jc w:val="both"/>
      </w:pPr>
      <w:r>
        <w:t>The auto sales process flow is a comprehensive sequence of steps that guide the user from the initial quote request through to the final issuance of a policy. The flowchart include</w:t>
      </w:r>
      <w:r w:rsidR="00580028">
        <w:t>d</w:t>
      </w:r>
      <w:r>
        <w:t xml:space="preserve"> various stages such as entering personal and vehicle information, selecting coverage options, and validating addresses. Key third-party services are integrated at critical points in this process to ensure accurate and up-to-date information is used.</w:t>
      </w:r>
    </w:p>
    <w:p w14:paraId="0A543BB0" w14:textId="0B50C57F" w:rsidR="002C4009" w:rsidRDefault="00000000" w:rsidP="00D05BC2">
      <w:pPr>
        <w:pStyle w:val="Heading1"/>
        <w:jc w:val="both"/>
      </w:pPr>
      <w:r>
        <w:t>Analysis</w:t>
      </w:r>
    </w:p>
    <w:p w14:paraId="5C8273F3" w14:textId="3816025A" w:rsidR="002C4009" w:rsidRDefault="00000000" w:rsidP="00D05BC2">
      <w:pPr>
        <w:jc w:val="both"/>
      </w:pPr>
      <w:r>
        <w:t xml:space="preserve">The following </w:t>
      </w:r>
      <w:r w:rsidR="00182A05">
        <w:t>Page</w:t>
      </w:r>
      <w:r>
        <w:t xml:space="preserve">s provide a detailed analysis of the verification steps and results for each third-party service. The verification was conducted in the DEV77 system test environment (systemtest2), ensuring that each URL is present and that the corresponding </w:t>
      </w:r>
      <w:r w:rsidR="00182A05">
        <w:t>Page</w:t>
      </w:r>
      <w:r>
        <w:t xml:space="preserve"> was visited in the user interface.</w:t>
      </w:r>
    </w:p>
    <w:p w14:paraId="13A72724" w14:textId="77777777" w:rsidR="002C4009" w:rsidRPr="00182A05" w:rsidRDefault="00000000">
      <w:pPr>
        <w:pStyle w:val="Heading2"/>
        <w:rPr>
          <w:sz w:val="18"/>
          <w:szCs w:val="18"/>
        </w:rPr>
      </w:pPr>
      <w:r w:rsidRPr="00182A05">
        <w:rPr>
          <w:sz w:val="18"/>
          <w:szCs w:val="18"/>
        </w:rPr>
        <w:t>LexisNexis AutoDataPrefill</w:t>
      </w:r>
    </w:p>
    <w:tbl>
      <w:tblPr>
        <w:tblStyle w:val="TableGrid"/>
        <w:tblW w:w="0" w:type="auto"/>
        <w:tblLook w:val="04A0" w:firstRow="1" w:lastRow="0" w:firstColumn="1" w:lastColumn="0" w:noHBand="0" w:noVBand="1"/>
      </w:tblPr>
      <w:tblGrid>
        <w:gridCol w:w="3382"/>
        <w:gridCol w:w="5248"/>
      </w:tblGrid>
      <w:tr w:rsidR="002C4009" w:rsidRPr="00182A05" w14:paraId="1C570F06" w14:textId="77777777">
        <w:tc>
          <w:tcPr>
            <w:tcW w:w="4320" w:type="dxa"/>
          </w:tcPr>
          <w:p w14:paraId="0E955F35" w14:textId="222155FD" w:rsidR="002C4009" w:rsidRPr="00182A05" w:rsidRDefault="00182A05">
            <w:pPr>
              <w:rPr>
                <w:sz w:val="18"/>
                <w:szCs w:val="18"/>
              </w:rPr>
            </w:pPr>
            <w:r w:rsidRPr="00182A05">
              <w:rPr>
                <w:sz w:val="18"/>
                <w:szCs w:val="18"/>
              </w:rPr>
              <w:t>Page</w:t>
            </w:r>
          </w:p>
        </w:tc>
        <w:tc>
          <w:tcPr>
            <w:tcW w:w="4320" w:type="dxa"/>
          </w:tcPr>
          <w:p w14:paraId="1372208A" w14:textId="77777777" w:rsidR="002C4009" w:rsidRPr="00182A05" w:rsidRDefault="00000000">
            <w:pPr>
              <w:rPr>
                <w:b/>
                <w:bCs/>
                <w:sz w:val="18"/>
                <w:szCs w:val="18"/>
              </w:rPr>
            </w:pPr>
            <w:r w:rsidRPr="00182A05">
              <w:rPr>
                <w:b/>
                <w:bCs/>
                <w:sz w:val="18"/>
                <w:szCs w:val="18"/>
              </w:rPr>
              <w:t xml:space="preserve">ADDRESS About you   </w:t>
            </w:r>
          </w:p>
        </w:tc>
      </w:tr>
      <w:tr w:rsidR="002C4009" w:rsidRPr="00182A05" w14:paraId="4F1237F1" w14:textId="77777777">
        <w:tc>
          <w:tcPr>
            <w:tcW w:w="4320" w:type="dxa"/>
          </w:tcPr>
          <w:p w14:paraId="52E81832" w14:textId="77777777" w:rsidR="002C4009" w:rsidRPr="00182A05" w:rsidRDefault="00000000">
            <w:pPr>
              <w:rPr>
                <w:sz w:val="18"/>
                <w:szCs w:val="18"/>
              </w:rPr>
            </w:pPr>
            <w:r w:rsidRPr="00182A05">
              <w:rPr>
                <w:sz w:val="18"/>
                <w:szCs w:val="18"/>
              </w:rPr>
              <w:t>Description</w:t>
            </w:r>
          </w:p>
        </w:tc>
        <w:tc>
          <w:tcPr>
            <w:tcW w:w="4320" w:type="dxa"/>
          </w:tcPr>
          <w:p w14:paraId="2CF506CA" w14:textId="77777777" w:rsidR="002C4009" w:rsidRPr="00182A05" w:rsidRDefault="00000000">
            <w:pPr>
              <w:rPr>
                <w:sz w:val="18"/>
                <w:szCs w:val="18"/>
              </w:rPr>
            </w:pPr>
            <w:r w:rsidRPr="00182A05">
              <w:rPr>
                <w:sz w:val="18"/>
                <w:szCs w:val="18"/>
              </w:rPr>
              <w:t>LexisNexis AutoDataPrefill helps in pre-filling auto insurance forms by using existing data about the user and their vehicle.</w:t>
            </w:r>
          </w:p>
        </w:tc>
      </w:tr>
      <w:tr w:rsidR="002C4009" w:rsidRPr="00182A05" w14:paraId="572F4C20" w14:textId="77777777">
        <w:tc>
          <w:tcPr>
            <w:tcW w:w="4320" w:type="dxa"/>
          </w:tcPr>
          <w:p w14:paraId="08F8FA1C" w14:textId="77777777" w:rsidR="002C4009" w:rsidRPr="00182A05" w:rsidRDefault="00000000">
            <w:pPr>
              <w:rPr>
                <w:sz w:val="18"/>
                <w:szCs w:val="18"/>
              </w:rPr>
            </w:pPr>
            <w:r w:rsidRPr="00182A05">
              <w:rPr>
                <w:sz w:val="18"/>
                <w:szCs w:val="18"/>
              </w:rPr>
              <w:t>Verification URL</w:t>
            </w:r>
          </w:p>
        </w:tc>
        <w:tc>
          <w:tcPr>
            <w:tcW w:w="4320" w:type="dxa"/>
          </w:tcPr>
          <w:p w14:paraId="529FCAAE" w14:textId="77777777" w:rsidR="002C4009" w:rsidRPr="00182A05" w:rsidRDefault="00000000">
            <w:pPr>
              <w:rPr>
                <w:color w:val="0070C0"/>
                <w:sz w:val="18"/>
                <w:szCs w:val="18"/>
              </w:rPr>
            </w:pPr>
            <w:r w:rsidRPr="00182A05">
              <w:rPr>
                <w:color w:val="0070C0"/>
                <w:sz w:val="18"/>
                <w:szCs w:val="18"/>
              </w:rPr>
              <w:t>https://t.decisioning.lexisnexisrisk.com/duckcreek_hartford/risk</w:t>
            </w:r>
          </w:p>
        </w:tc>
      </w:tr>
      <w:tr w:rsidR="002C4009" w:rsidRPr="00182A05" w14:paraId="42F2B6F2" w14:textId="77777777">
        <w:tc>
          <w:tcPr>
            <w:tcW w:w="4320" w:type="dxa"/>
          </w:tcPr>
          <w:p w14:paraId="4C885C70" w14:textId="77777777" w:rsidR="002C4009" w:rsidRPr="00182A05" w:rsidRDefault="00000000">
            <w:pPr>
              <w:rPr>
                <w:sz w:val="18"/>
                <w:szCs w:val="18"/>
              </w:rPr>
            </w:pPr>
            <w:r w:rsidRPr="00182A05">
              <w:rPr>
                <w:sz w:val="18"/>
                <w:szCs w:val="18"/>
              </w:rPr>
              <w:t>Results</w:t>
            </w:r>
          </w:p>
        </w:tc>
        <w:tc>
          <w:tcPr>
            <w:tcW w:w="4320" w:type="dxa"/>
          </w:tcPr>
          <w:p w14:paraId="264F1559" w14:textId="5512329B"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46143EB" w14:textId="77777777" w:rsidR="002C4009" w:rsidRPr="00182A05" w:rsidRDefault="00000000">
      <w:pPr>
        <w:pStyle w:val="Heading2"/>
        <w:rPr>
          <w:sz w:val="18"/>
          <w:szCs w:val="18"/>
        </w:rPr>
      </w:pPr>
      <w:r w:rsidRPr="00182A05">
        <w:rPr>
          <w:sz w:val="18"/>
          <w:szCs w:val="18"/>
        </w:rPr>
        <w:t xml:space="preserve">Polk </w:t>
      </w:r>
      <w:proofErr w:type="spellStart"/>
      <w:r w:rsidRPr="00182A05">
        <w:rPr>
          <w:sz w:val="18"/>
          <w:szCs w:val="18"/>
        </w:rPr>
        <w:t>decodeVin</w:t>
      </w:r>
      <w:proofErr w:type="spellEnd"/>
    </w:p>
    <w:tbl>
      <w:tblPr>
        <w:tblStyle w:val="TableGrid"/>
        <w:tblW w:w="0" w:type="auto"/>
        <w:tblLook w:val="04A0" w:firstRow="1" w:lastRow="0" w:firstColumn="1" w:lastColumn="0" w:noHBand="0" w:noVBand="1"/>
      </w:tblPr>
      <w:tblGrid>
        <w:gridCol w:w="4310"/>
        <w:gridCol w:w="4320"/>
      </w:tblGrid>
      <w:tr w:rsidR="002C4009" w:rsidRPr="00182A05" w14:paraId="46563458" w14:textId="77777777">
        <w:tc>
          <w:tcPr>
            <w:tcW w:w="4320" w:type="dxa"/>
          </w:tcPr>
          <w:p w14:paraId="52777EB0" w14:textId="5D7265C8" w:rsidR="002C4009" w:rsidRPr="00182A05" w:rsidRDefault="00182A05">
            <w:pPr>
              <w:rPr>
                <w:sz w:val="18"/>
                <w:szCs w:val="18"/>
              </w:rPr>
            </w:pPr>
            <w:r w:rsidRPr="00182A05">
              <w:rPr>
                <w:sz w:val="18"/>
                <w:szCs w:val="18"/>
              </w:rPr>
              <w:t>Page</w:t>
            </w:r>
          </w:p>
        </w:tc>
        <w:tc>
          <w:tcPr>
            <w:tcW w:w="4320" w:type="dxa"/>
          </w:tcPr>
          <w:p w14:paraId="4D440A91" w14:textId="77777777" w:rsidR="002C4009" w:rsidRPr="00182A05" w:rsidRDefault="00000000">
            <w:pPr>
              <w:rPr>
                <w:b/>
                <w:bCs/>
                <w:sz w:val="18"/>
                <w:szCs w:val="18"/>
              </w:rPr>
            </w:pPr>
            <w:r w:rsidRPr="00182A05">
              <w:rPr>
                <w:b/>
                <w:bCs/>
                <w:sz w:val="18"/>
                <w:szCs w:val="18"/>
              </w:rPr>
              <w:t xml:space="preserve">ADDRESS About you   </w:t>
            </w:r>
          </w:p>
        </w:tc>
      </w:tr>
      <w:tr w:rsidR="002C4009" w:rsidRPr="00182A05" w14:paraId="4F9A564C" w14:textId="77777777">
        <w:tc>
          <w:tcPr>
            <w:tcW w:w="4320" w:type="dxa"/>
          </w:tcPr>
          <w:p w14:paraId="7422DB5F" w14:textId="77777777" w:rsidR="002C4009" w:rsidRPr="00182A05" w:rsidRDefault="00000000">
            <w:pPr>
              <w:rPr>
                <w:sz w:val="18"/>
                <w:szCs w:val="18"/>
              </w:rPr>
            </w:pPr>
            <w:r w:rsidRPr="00182A05">
              <w:rPr>
                <w:sz w:val="18"/>
                <w:szCs w:val="18"/>
              </w:rPr>
              <w:t>Description</w:t>
            </w:r>
          </w:p>
        </w:tc>
        <w:tc>
          <w:tcPr>
            <w:tcW w:w="4320" w:type="dxa"/>
          </w:tcPr>
          <w:p w14:paraId="7846CFAF" w14:textId="77777777" w:rsidR="002C4009" w:rsidRPr="00182A05" w:rsidRDefault="00000000">
            <w:pPr>
              <w:rPr>
                <w:sz w:val="18"/>
                <w:szCs w:val="18"/>
              </w:rPr>
            </w:pPr>
            <w:r w:rsidRPr="00182A05">
              <w:rPr>
                <w:sz w:val="18"/>
                <w:szCs w:val="18"/>
              </w:rPr>
              <w:t>Polk decodeVin provides detailed information about a vehicle based on its Vehicle Identification Number (VIN).</w:t>
            </w:r>
          </w:p>
        </w:tc>
      </w:tr>
      <w:tr w:rsidR="002C4009" w:rsidRPr="00182A05" w14:paraId="160A40B3" w14:textId="77777777">
        <w:tc>
          <w:tcPr>
            <w:tcW w:w="4320" w:type="dxa"/>
          </w:tcPr>
          <w:p w14:paraId="6EED86D6" w14:textId="77777777" w:rsidR="002C4009" w:rsidRPr="00182A05" w:rsidRDefault="00000000">
            <w:pPr>
              <w:rPr>
                <w:sz w:val="18"/>
                <w:szCs w:val="18"/>
              </w:rPr>
            </w:pPr>
            <w:r w:rsidRPr="00182A05">
              <w:rPr>
                <w:sz w:val="18"/>
                <w:szCs w:val="18"/>
              </w:rPr>
              <w:t>Verification URL</w:t>
            </w:r>
          </w:p>
        </w:tc>
        <w:tc>
          <w:tcPr>
            <w:tcW w:w="4320" w:type="dxa"/>
          </w:tcPr>
          <w:p w14:paraId="295AA8CB" w14:textId="77777777" w:rsidR="002C4009" w:rsidRPr="00182A05" w:rsidRDefault="00000000">
            <w:pPr>
              <w:rPr>
                <w:sz w:val="18"/>
                <w:szCs w:val="18"/>
              </w:rPr>
            </w:pPr>
            <w:r w:rsidRPr="00182A05">
              <w:rPr>
                <w:color w:val="0070C0"/>
                <w:sz w:val="18"/>
                <w:szCs w:val="18"/>
              </w:rPr>
              <w:t>https://vintelligence-beta.ihsmarkit.com/vindecoder/VinDecoderService</w:t>
            </w:r>
          </w:p>
        </w:tc>
      </w:tr>
      <w:tr w:rsidR="002C4009" w:rsidRPr="00182A05" w14:paraId="145A0CA8" w14:textId="77777777" w:rsidTr="00182A05">
        <w:trPr>
          <w:trHeight w:val="440"/>
        </w:trPr>
        <w:tc>
          <w:tcPr>
            <w:tcW w:w="4320" w:type="dxa"/>
          </w:tcPr>
          <w:p w14:paraId="2260DB69" w14:textId="77777777" w:rsidR="002C4009" w:rsidRPr="00182A05" w:rsidRDefault="00000000">
            <w:pPr>
              <w:rPr>
                <w:sz w:val="18"/>
                <w:szCs w:val="18"/>
              </w:rPr>
            </w:pPr>
            <w:r w:rsidRPr="00182A05">
              <w:rPr>
                <w:sz w:val="18"/>
                <w:szCs w:val="18"/>
              </w:rPr>
              <w:t>Results</w:t>
            </w:r>
          </w:p>
        </w:tc>
        <w:tc>
          <w:tcPr>
            <w:tcW w:w="4320" w:type="dxa"/>
          </w:tcPr>
          <w:p w14:paraId="78CE1073" w14:textId="05309A4F"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5DA44CB1" w14:textId="77777777" w:rsidR="002C4009" w:rsidRPr="0010549E" w:rsidRDefault="00000000">
      <w:pPr>
        <w:pStyle w:val="Heading2"/>
        <w:rPr>
          <w:sz w:val="24"/>
          <w:szCs w:val="24"/>
        </w:rPr>
      </w:pPr>
      <w:proofErr w:type="spellStart"/>
      <w:r w:rsidRPr="0010549E">
        <w:rPr>
          <w:sz w:val="24"/>
          <w:szCs w:val="24"/>
        </w:rPr>
        <w:lastRenderedPageBreak/>
        <w:t>AppConf</w:t>
      </w:r>
      <w:proofErr w:type="spellEnd"/>
    </w:p>
    <w:tbl>
      <w:tblPr>
        <w:tblStyle w:val="TableGrid"/>
        <w:tblW w:w="0" w:type="auto"/>
        <w:tblLook w:val="04A0" w:firstRow="1" w:lastRow="0" w:firstColumn="1" w:lastColumn="0" w:noHBand="0" w:noVBand="1"/>
      </w:tblPr>
      <w:tblGrid>
        <w:gridCol w:w="929"/>
        <w:gridCol w:w="7701"/>
      </w:tblGrid>
      <w:tr w:rsidR="002C4009" w:rsidRPr="00182A05" w14:paraId="3931A5F1" w14:textId="77777777">
        <w:tc>
          <w:tcPr>
            <w:tcW w:w="4320" w:type="dxa"/>
          </w:tcPr>
          <w:p w14:paraId="031EFCF8" w14:textId="7409885C" w:rsidR="002C4009" w:rsidRPr="00182A05" w:rsidRDefault="00182A05">
            <w:pPr>
              <w:rPr>
                <w:sz w:val="18"/>
                <w:szCs w:val="18"/>
              </w:rPr>
            </w:pPr>
            <w:r w:rsidRPr="00182A05">
              <w:rPr>
                <w:sz w:val="18"/>
                <w:szCs w:val="18"/>
              </w:rPr>
              <w:t>Page</w:t>
            </w:r>
          </w:p>
        </w:tc>
        <w:tc>
          <w:tcPr>
            <w:tcW w:w="4320" w:type="dxa"/>
          </w:tcPr>
          <w:p w14:paraId="56DB6154" w14:textId="77777777" w:rsidR="002C4009" w:rsidRPr="00182A05" w:rsidRDefault="00000000">
            <w:pPr>
              <w:rPr>
                <w:b/>
                <w:bCs/>
                <w:sz w:val="18"/>
                <w:szCs w:val="18"/>
              </w:rPr>
            </w:pPr>
            <w:r w:rsidRPr="00182A05">
              <w:rPr>
                <w:b/>
                <w:bCs/>
                <w:sz w:val="18"/>
                <w:szCs w:val="18"/>
              </w:rPr>
              <w:t xml:space="preserve">ADDRESS About you   </w:t>
            </w:r>
          </w:p>
        </w:tc>
      </w:tr>
      <w:tr w:rsidR="002C4009" w:rsidRPr="00182A05" w14:paraId="6183AEBC" w14:textId="77777777">
        <w:tc>
          <w:tcPr>
            <w:tcW w:w="4320" w:type="dxa"/>
          </w:tcPr>
          <w:p w14:paraId="40B7D189" w14:textId="77777777" w:rsidR="002C4009" w:rsidRPr="00182A05" w:rsidRDefault="00000000">
            <w:pPr>
              <w:rPr>
                <w:sz w:val="18"/>
                <w:szCs w:val="18"/>
              </w:rPr>
            </w:pPr>
            <w:r w:rsidRPr="00182A05">
              <w:rPr>
                <w:sz w:val="18"/>
                <w:szCs w:val="18"/>
              </w:rPr>
              <w:t>Description</w:t>
            </w:r>
          </w:p>
        </w:tc>
        <w:tc>
          <w:tcPr>
            <w:tcW w:w="4320" w:type="dxa"/>
          </w:tcPr>
          <w:p w14:paraId="66EE5D71" w14:textId="77777777" w:rsidR="002C4009" w:rsidRPr="00182A05" w:rsidRDefault="00000000">
            <w:pPr>
              <w:rPr>
                <w:sz w:val="18"/>
                <w:szCs w:val="18"/>
              </w:rPr>
            </w:pPr>
            <w:r w:rsidRPr="00182A05">
              <w:rPr>
                <w:sz w:val="18"/>
                <w:szCs w:val="18"/>
              </w:rPr>
              <w:t>AppConf (Application Configuration) is used internally by The Hartford for configuring and managing the application's settings and parameters necessary for the quoting process.</w:t>
            </w:r>
          </w:p>
        </w:tc>
      </w:tr>
      <w:tr w:rsidR="002C4009" w:rsidRPr="00182A05" w14:paraId="6C69D31E" w14:textId="77777777">
        <w:tc>
          <w:tcPr>
            <w:tcW w:w="4320" w:type="dxa"/>
          </w:tcPr>
          <w:p w14:paraId="13D357B6" w14:textId="77777777" w:rsidR="002C4009" w:rsidRPr="00182A05" w:rsidRDefault="00000000">
            <w:pPr>
              <w:rPr>
                <w:sz w:val="18"/>
                <w:szCs w:val="18"/>
              </w:rPr>
            </w:pPr>
            <w:r w:rsidRPr="00182A05">
              <w:rPr>
                <w:sz w:val="18"/>
                <w:szCs w:val="18"/>
              </w:rPr>
              <w:t>Verification URL</w:t>
            </w:r>
          </w:p>
        </w:tc>
        <w:tc>
          <w:tcPr>
            <w:tcW w:w="4320" w:type="dxa"/>
          </w:tcPr>
          <w:p w14:paraId="2DD8ACCC" w14:textId="77777777" w:rsidR="002C4009" w:rsidRPr="00182A05" w:rsidRDefault="00000000">
            <w:pPr>
              <w:rPr>
                <w:sz w:val="18"/>
                <w:szCs w:val="18"/>
              </w:rPr>
            </w:pPr>
            <w:r w:rsidRPr="00182A05">
              <w:rPr>
                <w:color w:val="0070C0"/>
                <w:sz w:val="18"/>
                <w:szCs w:val="18"/>
              </w:rPr>
              <w:t>https://qa-APIs-internal.thehartford.com/pl/info/v1/appconf/newco/systemtest2/keys/DRIVER_PREFILL_DISABLED_STATES_INTERNAL</w:t>
            </w:r>
          </w:p>
        </w:tc>
      </w:tr>
      <w:tr w:rsidR="002C4009" w:rsidRPr="00182A05" w14:paraId="2DDE82FB" w14:textId="77777777">
        <w:tc>
          <w:tcPr>
            <w:tcW w:w="4320" w:type="dxa"/>
          </w:tcPr>
          <w:p w14:paraId="32D50AE7" w14:textId="77777777" w:rsidR="002C4009" w:rsidRPr="00182A05" w:rsidRDefault="00000000">
            <w:pPr>
              <w:rPr>
                <w:sz w:val="18"/>
                <w:szCs w:val="18"/>
              </w:rPr>
            </w:pPr>
            <w:r w:rsidRPr="00182A05">
              <w:rPr>
                <w:sz w:val="18"/>
                <w:szCs w:val="18"/>
              </w:rPr>
              <w:t>Results</w:t>
            </w:r>
          </w:p>
        </w:tc>
        <w:tc>
          <w:tcPr>
            <w:tcW w:w="4320" w:type="dxa"/>
          </w:tcPr>
          <w:p w14:paraId="32101410" w14:textId="08A56F61"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4C539081" w14:textId="77777777" w:rsidR="002C4009" w:rsidRPr="0010549E" w:rsidRDefault="00000000">
      <w:pPr>
        <w:pStyle w:val="Heading2"/>
        <w:rPr>
          <w:sz w:val="24"/>
          <w:szCs w:val="24"/>
        </w:rPr>
      </w:pPr>
      <w:r w:rsidRPr="0010549E">
        <w:rPr>
          <w:sz w:val="24"/>
          <w:szCs w:val="24"/>
        </w:rPr>
        <w:t>PitneyBowes GeoCode</w:t>
      </w:r>
    </w:p>
    <w:tbl>
      <w:tblPr>
        <w:tblStyle w:val="TableGrid"/>
        <w:tblW w:w="0" w:type="auto"/>
        <w:tblLook w:val="04A0" w:firstRow="1" w:lastRow="0" w:firstColumn="1" w:lastColumn="0" w:noHBand="0" w:noVBand="1"/>
      </w:tblPr>
      <w:tblGrid>
        <w:gridCol w:w="3183"/>
        <w:gridCol w:w="5447"/>
      </w:tblGrid>
      <w:tr w:rsidR="002C4009" w:rsidRPr="00182A05" w14:paraId="4EAE68B7" w14:textId="77777777">
        <w:tc>
          <w:tcPr>
            <w:tcW w:w="4320" w:type="dxa"/>
          </w:tcPr>
          <w:p w14:paraId="3CDB7CFB" w14:textId="3C001A56" w:rsidR="002C4009" w:rsidRPr="00182A05" w:rsidRDefault="00182A05">
            <w:pPr>
              <w:rPr>
                <w:sz w:val="18"/>
                <w:szCs w:val="18"/>
              </w:rPr>
            </w:pPr>
            <w:r w:rsidRPr="00182A05">
              <w:rPr>
                <w:sz w:val="18"/>
                <w:szCs w:val="18"/>
              </w:rPr>
              <w:t>Page</w:t>
            </w:r>
          </w:p>
        </w:tc>
        <w:tc>
          <w:tcPr>
            <w:tcW w:w="4320" w:type="dxa"/>
          </w:tcPr>
          <w:p w14:paraId="4B567409" w14:textId="77777777" w:rsidR="002C4009" w:rsidRPr="00182A05" w:rsidRDefault="00000000">
            <w:pPr>
              <w:rPr>
                <w:b/>
                <w:bCs/>
                <w:sz w:val="18"/>
                <w:szCs w:val="18"/>
              </w:rPr>
            </w:pPr>
            <w:r w:rsidRPr="00182A05">
              <w:rPr>
                <w:b/>
                <w:bCs/>
                <w:sz w:val="18"/>
                <w:szCs w:val="18"/>
              </w:rPr>
              <w:t xml:space="preserve">ADDRESS About you   </w:t>
            </w:r>
          </w:p>
        </w:tc>
      </w:tr>
      <w:tr w:rsidR="002C4009" w:rsidRPr="00182A05" w14:paraId="36C46ECC" w14:textId="77777777">
        <w:tc>
          <w:tcPr>
            <w:tcW w:w="4320" w:type="dxa"/>
          </w:tcPr>
          <w:p w14:paraId="13F42075" w14:textId="77777777" w:rsidR="002C4009" w:rsidRPr="00182A05" w:rsidRDefault="00000000">
            <w:pPr>
              <w:rPr>
                <w:sz w:val="18"/>
                <w:szCs w:val="18"/>
              </w:rPr>
            </w:pPr>
            <w:r w:rsidRPr="00182A05">
              <w:rPr>
                <w:sz w:val="18"/>
                <w:szCs w:val="18"/>
              </w:rPr>
              <w:t>Description</w:t>
            </w:r>
          </w:p>
        </w:tc>
        <w:tc>
          <w:tcPr>
            <w:tcW w:w="4320" w:type="dxa"/>
          </w:tcPr>
          <w:p w14:paraId="178DD22B" w14:textId="77777777" w:rsidR="002C4009" w:rsidRPr="00182A05" w:rsidRDefault="00000000">
            <w:pPr>
              <w:rPr>
                <w:sz w:val="18"/>
                <w:szCs w:val="18"/>
              </w:rPr>
            </w:pPr>
            <w:r w:rsidRPr="00182A05">
              <w:rPr>
                <w:sz w:val="18"/>
                <w:szCs w:val="18"/>
              </w:rPr>
              <w:t>PitneyBowes GeoCode offers geocoding services, converting addresses into geographic coordinates.</w:t>
            </w:r>
          </w:p>
        </w:tc>
      </w:tr>
      <w:tr w:rsidR="002C4009" w:rsidRPr="00182A05" w14:paraId="0F38AE48" w14:textId="77777777">
        <w:tc>
          <w:tcPr>
            <w:tcW w:w="4320" w:type="dxa"/>
          </w:tcPr>
          <w:p w14:paraId="28DB6446" w14:textId="77777777" w:rsidR="002C4009" w:rsidRPr="00182A05" w:rsidRDefault="00000000">
            <w:pPr>
              <w:rPr>
                <w:sz w:val="18"/>
                <w:szCs w:val="18"/>
              </w:rPr>
            </w:pPr>
            <w:r w:rsidRPr="00182A05">
              <w:rPr>
                <w:sz w:val="18"/>
                <w:szCs w:val="18"/>
              </w:rPr>
              <w:t>Verification URL</w:t>
            </w:r>
          </w:p>
        </w:tc>
        <w:tc>
          <w:tcPr>
            <w:tcW w:w="4320" w:type="dxa"/>
          </w:tcPr>
          <w:p w14:paraId="03A294F2" w14:textId="77777777" w:rsidR="002C4009" w:rsidRPr="0010549E" w:rsidRDefault="00000000">
            <w:pPr>
              <w:rPr>
                <w:color w:val="0070C0"/>
                <w:sz w:val="18"/>
                <w:szCs w:val="18"/>
              </w:rPr>
            </w:pPr>
            <w:r w:rsidRPr="0010549E">
              <w:rPr>
                <w:color w:val="0070C0"/>
                <w:sz w:val="18"/>
                <w:szCs w:val="18"/>
              </w:rPr>
              <w:t>https://amer-staging.spectrum.precisely.com/rest/HartfordGeocoder/results.xml</w:t>
            </w:r>
          </w:p>
        </w:tc>
      </w:tr>
      <w:tr w:rsidR="002C4009" w:rsidRPr="00182A05" w14:paraId="56F03111" w14:textId="77777777">
        <w:tc>
          <w:tcPr>
            <w:tcW w:w="4320" w:type="dxa"/>
          </w:tcPr>
          <w:p w14:paraId="0C82B3A3" w14:textId="77777777" w:rsidR="002C4009" w:rsidRPr="00182A05" w:rsidRDefault="00000000">
            <w:pPr>
              <w:rPr>
                <w:sz w:val="18"/>
                <w:szCs w:val="18"/>
              </w:rPr>
            </w:pPr>
            <w:r w:rsidRPr="00182A05">
              <w:rPr>
                <w:sz w:val="18"/>
                <w:szCs w:val="18"/>
              </w:rPr>
              <w:t>Results</w:t>
            </w:r>
          </w:p>
        </w:tc>
        <w:tc>
          <w:tcPr>
            <w:tcW w:w="4320" w:type="dxa"/>
          </w:tcPr>
          <w:p w14:paraId="0D321F87" w14:textId="5887C3C7"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57974DC3" w14:textId="77777777" w:rsidR="002C4009" w:rsidRPr="0010549E" w:rsidRDefault="00000000">
      <w:pPr>
        <w:pStyle w:val="Heading2"/>
        <w:rPr>
          <w:sz w:val="24"/>
          <w:szCs w:val="24"/>
        </w:rPr>
      </w:pPr>
      <w:r w:rsidRPr="0010549E">
        <w:rPr>
          <w:sz w:val="24"/>
          <w:szCs w:val="24"/>
        </w:rPr>
        <w:t>PitneyBowes AddressValidation</w:t>
      </w:r>
    </w:p>
    <w:tbl>
      <w:tblPr>
        <w:tblStyle w:val="TableGrid"/>
        <w:tblW w:w="0" w:type="auto"/>
        <w:tblLook w:val="04A0" w:firstRow="1" w:lastRow="0" w:firstColumn="1" w:lastColumn="0" w:noHBand="0" w:noVBand="1"/>
      </w:tblPr>
      <w:tblGrid>
        <w:gridCol w:w="2209"/>
        <w:gridCol w:w="6421"/>
      </w:tblGrid>
      <w:tr w:rsidR="002C4009" w:rsidRPr="00182A05" w14:paraId="01B43312" w14:textId="77777777">
        <w:tc>
          <w:tcPr>
            <w:tcW w:w="4320" w:type="dxa"/>
          </w:tcPr>
          <w:p w14:paraId="628F23F4" w14:textId="0A89B6F1" w:rsidR="002C4009" w:rsidRPr="00182A05" w:rsidRDefault="00182A05">
            <w:pPr>
              <w:rPr>
                <w:sz w:val="18"/>
                <w:szCs w:val="18"/>
              </w:rPr>
            </w:pPr>
            <w:r w:rsidRPr="00182A05">
              <w:rPr>
                <w:sz w:val="18"/>
                <w:szCs w:val="18"/>
              </w:rPr>
              <w:t>Page</w:t>
            </w:r>
          </w:p>
        </w:tc>
        <w:tc>
          <w:tcPr>
            <w:tcW w:w="4320" w:type="dxa"/>
          </w:tcPr>
          <w:p w14:paraId="286339FC" w14:textId="77777777" w:rsidR="002C4009" w:rsidRPr="00182A05" w:rsidRDefault="00000000">
            <w:pPr>
              <w:rPr>
                <w:b/>
                <w:bCs/>
                <w:sz w:val="18"/>
                <w:szCs w:val="18"/>
              </w:rPr>
            </w:pPr>
            <w:r w:rsidRPr="00182A05">
              <w:rPr>
                <w:b/>
                <w:bCs/>
                <w:sz w:val="18"/>
                <w:szCs w:val="18"/>
              </w:rPr>
              <w:t xml:space="preserve">ADDRESS About you   </w:t>
            </w:r>
          </w:p>
        </w:tc>
      </w:tr>
      <w:tr w:rsidR="002C4009" w:rsidRPr="00182A05" w14:paraId="680E51C7" w14:textId="77777777">
        <w:tc>
          <w:tcPr>
            <w:tcW w:w="4320" w:type="dxa"/>
          </w:tcPr>
          <w:p w14:paraId="7917E7B1" w14:textId="77777777" w:rsidR="002C4009" w:rsidRPr="00182A05" w:rsidRDefault="00000000">
            <w:pPr>
              <w:rPr>
                <w:sz w:val="18"/>
                <w:szCs w:val="18"/>
              </w:rPr>
            </w:pPr>
            <w:r w:rsidRPr="00182A05">
              <w:rPr>
                <w:sz w:val="18"/>
                <w:szCs w:val="18"/>
              </w:rPr>
              <w:t>Description</w:t>
            </w:r>
          </w:p>
        </w:tc>
        <w:tc>
          <w:tcPr>
            <w:tcW w:w="4320" w:type="dxa"/>
          </w:tcPr>
          <w:p w14:paraId="25206D50" w14:textId="77777777" w:rsidR="002C4009" w:rsidRPr="00182A05" w:rsidRDefault="00000000">
            <w:pPr>
              <w:rPr>
                <w:sz w:val="18"/>
                <w:szCs w:val="18"/>
              </w:rPr>
            </w:pPr>
            <w:r w:rsidRPr="00182A05">
              <w:rPr>
                <w:sz w:val="18"/>
                <w:szCs w:val="18"/>
              </w:rPr>
              <w:t>PitneyBowes AddressValidation ensures that the addresses entered by users are valid and correctly formatted.</w:t>
            </w:r>
          </w:p>
        </w:tc>
      </w:tr>
      <w:tr w:rsidR="002C4009" w:rsidRPr="00182A05" w14:paraId="0770F19B" w14:textId="77777777">
        <w:tc>
          <w:tcPr>
            <w:tcW w:w="4320" w:type="dxa"/>
          </w:tcPr>
          <w:p w14:paraId="08643695" w14:textId="77777777" w:rsidR="002C4009" w:rsidRPr="00182A05" w:rsidRDefault="00000000">
            <w:pPr>
              <w:rPr>
                <w:sz w:val="18"/>
                <w:szCs w:val="18"/>
              </w:rPr>
            </w:pPr>
            <w:r w:rsidRPr="00182A05">
              <w:rPr>
                <w:sz w:val="18"/>
                <w:szCs w:val="18"/>
              </w:rPr>
              <w:t>Verification URL</w:t>
            </w:r>
          </w:p>
        </w:tc>
        <w:tc>
          <w:tcPr>
            <w:tcW w:w="4320" w:type="dxa"/>
          </w:tcPr>
          <w:p w14:paraId="078EAC34" w14:textId="77777777" w:rsidR="002C4009" w:rsidRPr="0010549E" w:rsidRDefault="00000000">
            <w:pPr>
              <w:rPr>
                <w:color w:val="0070C0"/>
                <w:sz w:val="18"/>
                <w:szCs w:val="18"/>
              </w:rPr>
            </w:pPr>
            <w:r w:rsidRPr="0010549E">
              <w:rPr>
                <w:color w:val="0070C0"/>
                <w:sz w:val="18"/>
                <w:szCs w:val="18"/>
              </w:rPr>
              <w:t>https://amer-staging.spectrum.precisely.com/rest/ValidateMailingAddressUSCAN/results.xml</w:t>
            </w:r>
          </w:p>
        </w:tc>
      </w:tr>
      <w:tr w:rsidR="002C4009" w:rsidRPr="00182A05" w14:paraId="0094E7B7" w14:textId="77777777">
        <w:tc>
          <w:tcPr>
            <w:tcW w:w="4320" w:type="dxa"/>
          </w:tcPr>
          <w:p w14:paraId="12F168F4" w14:textId="77777777" w:rsidR="002C4009" w:rsidRPr="00182A05" w:rsidRDefault="00000000">
            <w:pPr>
              <w:rPr>
                <w:sz w:val="18"/>
                <w:szCs w:val="18"/>
              </w:rPr>
            </w:pPr>
            <w:r w:rsidRPr="00182A05">
              <w:rPr>
                <w:sz w:val="18"/>
                <w:szCs w:val="18"/>
              </w:rPr>
              <w:t>Results</w:t>
            </w:r>
          </w:p>
        </w:tc>
        <w:tc>
          <w:tcPr>
            <w:tcW w:w="4320" w:type="dxa"/>
          </w:tcPr>
          <w:p w14:paraId="52542178" w14:textId="740ECB14"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6B8A1944" w14:textId="77777777" w:rsidR="002C4009" w:rsidRPr="00182A05" w:rsidRDefault="002C4009">
      <w:pPr>
        <w:pStyle w:val="Heading2"/>
        <w:rPr>
          <w:sz w:val="18"/>
          <w:szCs w:val="18"/>
        </w:rPr>
      </w:pPr>
    </w:p>
    <w:p w14:paraId="76B034D4" w14:textId="77777777" w:rsidR="002C4009" w:rsidRPr="00182A05" w:rsidRDefault="002C4009">
      <w:pPr>
        <w:pStyle w:val="Heading2"/>
        <w:rPr>
          <w:sz w:val="18"/>
          <w:szCs w:val="18"/>
        </w:rPr>
      </w:pPr>
    </w:p>
    <w:p w14:paraId="7E36EFE8" w14:textId="77777777" w:rsidR="002C4009" w:rsidRPr="005A7F47" w:rsidRDefault="00000000">
      <w:pPr>
        <w:pStyle w:val="Heading2"/>
        <w:rPr>
          <w:sz w:val="24"/>
          <w:szCs w:val="24"/>
        </w:rPr>
      </w:pPr>
      <w:proofErr w:type="spellStart"/>
      <w:r w:rsidRPr="005A7F47">
        <w:rPr>
          <w:sz w:val="24"/>
          <w:szCs w:val="24"/>
        </w:rPr>
        <w:t>PitneyBowes</w:t>
      </w:r>
      <w:proofErr w:type="spellEnd"/>
      <w:r w:rsidRPr="005A7F47">
        <w:rPr>
          <w:sz w:val="24"/>
          <w:szCs w:val="24"/>
        </w:rPr>
        <w:t xml:space="preserve"> </w:t>
      </w:r>
      <w:proofErr w:type="spellStart"/>
      <w:r w:rsidRPr="005A7F47">
        <w:rPr>
          <w:sz w:val="24"/>
          <w:szCs w:val="24"/>
        </w:rPr>
        <w:t>TaxCode</w:t>
      </w:r>
      <w:proofErr w:type="spellEnd"/>
    </w:p>
    <w:tbl>
      <w:tblPr>
        <w:tblStyle w:val="TableGrid"/>
        <w:tblW w:w="0" w:type="auto"/>
        <w:tblLook w:val="04A0" w:firstRow="1" w:lastRow="0" w:firstColumn="1" w:lastColumn="0" w:noHBand="0" w:noVBand="1"/>
      </w:tblPr>
      <w:tblGrid>
        <w:gridCol w:w="2461"/>
        <w:gridCol w:w="6169"/>
      </w:tblGrid>
      <w:tr w:rsidR="002C4009" w:rsidRPr="00182A05" w14:paraId="7D3617A9" w14:textId="77777777">
        <w:tc>
          <w:tcPr>
            <w:tcW w:w="4320" w:type="dxa"/>
          </w:tcPr>
          <w:p w14:paraId="1C9E92FE" w14:textId="45CC00EE" w:rsidR="002C4009" w:rsidRPr="00182A05" w:rsidRDefault="00182A05">
            <w:pPr>
              <w:rPr>
                <w:sz w:val="18"/>
                <w:szCs w:val="18"/>
              </w:rPr>
            </w:pPr>
            <w:r w:rsidRPr="00182A05">
              <w:rPr>
                <w:sz w:val="18"/>
                <w:szCs w:val="18"/>
              </w:rPr>
              <w:t>Page</w:t>
            </w:r>
          </w:p>
        </w:tc>
        <w:tc>
          <w:tcPr>
            <w:tcW w:w="4320" w:type="dxa"/>
          </w:tcPr>
          <w:p w14:paraId="0A79C98F" w14:textId="77777777" w:rsidR="002C4009" w:rsidRPr="00182A05" w:rsidRDefault="00000000">
            <w:pPr>
              <w:rPr>
                <w:b/>
                <w:bCs/>
                <w:sz w:val="18"/>
                <w:szCs w:val="18"/>
              </w:rPr>
            </w:pPr>
            <w:r w:rsidRPr="00182A05">
              <w:rPr>
                <w:b/>
                <w:bCs/>
                <w:sz w:val="18"/>
                <w:szCs w:val="18"/>
              </w:rPr>
              <w:t>ADD VEHICLE</w:t>
            </w:r>
          </w:p>
        </w:tc>
      </w:tr>
      <w:tr w:rsidR="002C4009" w:rsidRPr="00182A05" w14:paraId="54614BA7" w14:textId="77777777">
        <w:tc>
          <w:tcPr>
            <w:tcW w:w="4320" w:type="dxa"/>
          </w:tcPr>
          <w:p w14:paraId="1F36AEC0" w14:textId="77777777" w:rsidR="002C4009" w:rsidRPr="00182A05" w:rsidRDefault="00000000">
            <w:pPr>
              <w:rPr>
                <w:sz w:val="18"/>
                <w:szCs w:val="18"/>
              </w:rPr>
            </w:pPr>
            <w:r w:rsidRPr="00182A05">
              <w:rPr>
                <w:sz w:val="18"/>
                <w:szCs w:val="18"/>
              </w:rPr>
              <w:t>Description</w:t>
            </w:r>
          </w:p>
        </w:tc>
        <w:tc>
          <w:tcPr>
            <w:tcW w:w="4320" w:type="dxa"/>
          </w:tcPr>
          <w:p w14:paraId="0FDAB513" w14:textId="77777777" w:rsidR="002C4009" w:rsidRPr="00182A05" w:rsidRDefault="00000000">
            <w:pPr>
              <w:rPr>
                <w:sz w:val="18"/>
                <w:szCs w:val="18"/>
              </w:rPr>
            </w:pPr>
            <w:r w:rsidRPr="00182A05">
              <w:rPr>
                <w:sz w:val="18"/>
                <w:szCs w:val="18"/>
              </w:rPr>
              <w:t>Provides tax code information based on address data.</w:t>
            </w:r>
          </w:p>
        </w:tc>
      </w:tr>
      <w:tr w:rsidR="002C4009" w:rsidRPr="00182A05" w14:paraId="079F51D6" w14:textId="77777777">
        <w:tc>
          <w:tcPr>
            <w:tcW w:w="4320" w:type="dxa"/>
          </w:tcPr>
          <w:p w14:paraId="33A036E3" w14:textId="77777777" w:rsidR="002C4009" w:rsidRPr="00182A05" w:rsidRDefault="00000000">
            <w:pPr>
              <w:rPr>
                <w:sz w:val="18"/>
                <w:szCs w:val="18"/>
              </w:rPr>
            </w:pPr>
            <w:r w:rsidRPr="00182A05">
              <w:rPr>
                <w:sz w:val="18"/>
                <w:szCs w:val="18"/>
              </w:rPr>
              <w:t>Verification URL</w:t>
            </w:r>
          </w:p>
        </w:tc>
        <w:tc>
          <w:tcPr>
            <w:tcW w:w="4320" w:type="dxa"/>
          </w:tcPr>
          <w:p w14:paraId="2466678D" w14:textId="77777777" w:rsidR="002C4009" w:rsidRPr="0010549E" w:rsidRDefault="00000000">
            <w:pPr>
              <w:rPr>
                <w:color w:val="0070C0"/>
                <w:sz w:val="18"/>
                <w:szCs w:val="18"/>
              </w:rPr>
            </w:pPr>
            <w:r w:rsidRPr="0010549E">
              <w:rPr>
                <w:color w:val="0070C0"/>
                <w:sz w:val="18"/>
                <w:szCs w:val="18"/>
              </w:rPr>
              <w:t>https://amer-staging.spectrum.precisely.com/rest/ReverseGeoTAXInfoLookup/results.xml</w:t>
            </w:r>
          </w:p>
        </w:tc>
      </w:tr>
      <w:tr w:rsidR="002C4009" w:rsidRPr="00182A05" w14:paraId="68BA232A" w14:textId="77777777">
        <w:tc>
          <w:tcPr>
            <w:tcW w:w="4320" w:type="dxa"/>
          </w:tcPr>
          <w:p w14:paraId="06132868" w14:textId="77777777" w:rsidR="002C4009" w:rsidRPr="00182A05" w:rsidRDefault="00000000">
            <w:pPr>
              <w:rPr>
                <w:sz w:val="18"/>
                <w:szCs w:val="18"/>
              </w:rPr>
            </w:pPr>
            <w:r w:rsidRPr="00182A05">
              <w:rPr>
                <w:sz w:val="18"/>
                <w:szCs w:val="18"/>
              </w:rPr>
              <w:t>Results</w:t>
            </w:r>
          </w:p>
        </w:tc>
        <w:tc>
          <w:tcPr>
            <w:tcW w:w="4320" w:type="dxa"/>
          </w:tcPr>
          <w:p w14:paraId="2801D0F6" w14:textId="1A9E7713"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47E3EC22" w14:textId="77777777" w:rsidR="002C4009" w:rsidRPr="005A7F47" w:rsidRDefault="00000000">
      <w:pPr>
        <w:pStyle w:val="Heading2"/>
        <w:rPr>
          <w:sz w:val="24"/>
          <w:szCs w:val="24"/>
        </w:rPr>
      </w:pPr>
      <w:r w:rsidRPr="005A7F47">
        <w:rPr>
          <w:sz w:val="24"/>
          <w:szCs w:val="24"/>
        </w:rPr>
        <w:t xml:space="preserve">Polk </w:t>
      </w:r>
      <w:proofErr w:type="spellStart"/>
      <w:r w:rsidRPr="005A7F47">
        <w:rPr>
          <w:sz w:val="24"/>
          <w:szCs w:val="24"/>
        </w:rPr>
        <w:t>decodeVin</w:t>
      </w:r>
      <w:proofErr w:type="spellEnd"/>
    </w:p>
    <w:tbl>
      <w:tblPr>
        <w:tblStyle w:val="TableGrid"/>
        <w:tblW w:w="0" w:type="auto"/>
        <w:tblLook w:val="04A0" w:firstRow="1" w:lastRow="0" w:firstColumn="1" w:lastColumn="0" w:noHBand="0" w:noVBand="1"/>
      </w:tblPr>
      <w:tblGrid>
        <w:gridCol w:w="4310"/>
        <w:gridCol w:w="4320"/>
      </w:tblGrid>
      <w:tr w:rsidR="002C4009" w:rsidRPr="00182A05" w14:paraId="17FA1B7C" w14:textId="77777777">
        <w:tc>
          <w:tcPr>
            <w:tcW w:w="4320" w:type="dxa"/>
          </w:tcPr>
          <w:p w14:paraId="0DE6A115" w14:textId="626AD966" w:rsidR="002C4009" w:rsidRPr="00182A05" w:rsidRDefault="00182A05">
            <w:pPr>
              <w:rPr>
                <w:sz w:val="18"/>
                <w:szCs w:val="18"/>
              </w:rPr>
            </w:pPr>
            <w:r w:rsidRPr="00182A05">
              <w:rPr>
                <w:sz w:val="18"/>
                <w:szCs w:val="18"/>
              </w:rPr>
              <w:t>Page</w:t>
            </w:r>
          </w:p>
        </w:tc>
        <w:tc>
          <w:tcPr>
            <w:tcW w:w="4320" w:type="dxa"/>
          </w:tcPr>
          <w:p w14:paraId="63BE561A" w14:textId="77777777" w:rsidR="002C4009" w:rsidRPr="00182A05" w:rsidRDefault="00000000">
            <w:pPr>
              <w:rPr>
                <w:sz w:val="18"/>
                <w:szCs w:val="18"/>
              </w:rPr>
            </w:pPr>
            <w:r w:rsidRPr="00182A05">
              <w:rPr>
                <w:sz w:val="18"/>
                <w:szCs w:val="18"/>
              </w:rPr>
              <w:t>ADD VEHICLE</w:t>
            </w:r>
          </w:p>
        </w:tc>
      </w:tr>
      <w:tr w:rsidR="002C4009" w:rsidRPr="00182A05" w14:paraId="7C3D77BD" w14:textId="77777777">
        <w:tc>
          <w:tcPr>
            <w:tcW w:w="4320" w:type="dxa"/>
          </w:tcPr>
          <w:p w14:paraId="70FD1712" w14:textId="77777777" w:rsidR="002C4009" w:rsidRPr="00182A05" w:rsidRDefault="00000000">
            <w:pPr>
              <w:rPr>
                <w:sz w:val="18"/>
                <w:szCs w:val="18"/>
              </w:rPr>
            </w:pPr>
            <w:r w:rsidRPr="00182A05">
              <w:rPr>
                <w:sz w:val="18"/>
                <w:szCs w:val="18"/>
              </w:rPr>
              <w:t>Description</w:t>
            </w:r>
          </w:p>
        </w:tc>
        <w:tc>
          <w:tcPr>
            <w:tcW w:w="4320" w:type="dxa"/>
          </w:tcPr>
          <w:p w14:paraId="386B0221" w14:textId="77777777" w:rsidR="002C4009" w:rsidRPr="00182A05" w:rsidRDefault="00000000">
            <w:pPr>
              <w:rPr>
                <w:sz w:val="18"/>
                <w:szCs w:val="18"/>
              </w:rPr>
            </w:pPr>
            <w:r w:rsidRPr="00182A05">
              <w:rPr>
                <w:sz w:val="18"/>
                <w:szCs w:val="18"/>
              </w:rPr>
              <w:t>Polk decodeVin provides detailed information about a vehicle based on its Vehicle Identification Number (VIN).</w:t>
            </w:r>
          </w:p>
        </w:tc>
      </w:tr>
      <w:tr w:rsidR="002C4009" w:rsidRPr="00182A05" w14:paraId="25A5525D" w14:textId="77777777">
        <w:tc>
          <w:tcPr>
            <w:tcW w:w="4320" w:type="dxa"/>
          </w:tcPr>
          <w:p w14:paraId="5D278000" w14:textId="77777777" w:rsidR="002C4009" w:rsidRPr="00182A05" w:rsidRDefault="00000000">
            <w:pPr>
              <w:rPr>
                <w:sz w:val="18"/>
                <w:szCs w:val="18"/>
              </w:rPr>
            </w:pPr>
            <w:r w:rsidRPr="00182A05">
              <w:rPr>
                <w:sz w:val="18"/>
                <w:szCs w:val="18"/>
              </w:rPr>
              <w:t>Verification URL</w:t>
            </w:r>
          </w:p>
        </w:tc>
        <w:tc>
          <w:tcPr>
            <w:tcW w:w="4320" w:type="dxa"/>
          </w:tcPr>
          <w:p w14:paraId="4F666108" w14:textId="77777777" w:rsidR="002C4009" w:rsidRPr="0010549E" w:rsidRDefault="00000000">
            <w:pPr>
              <w:rPr>
                <w:color w:val="0070C0"/>
                <w:sz w:val="18"/>
                <w:szCs w:val="18"/>
              </w:rPr>
            </w:pPr>
            <w:r w:rsidRPr="0010549E">
              <w:rPr>
                <w:color w:val="0070C0"/>
                <w:sz w:val="18"/>
                <w:szCs w:val="18"/>
              </w:rPr>
              <w:t>https://vintelligence-beta.ihsmarkit.com/vindecoder/VinDecoderService</w:t>
            </w:r>
          </w:p>
        </w:tc>
      </w:tr>
      <w:tr w:rsidR="002C4009" w:rsidRPr="00182A05" w14:paraId="6BB9EBA5" w14:textId="77777777">
        <w:tc>
          <w:tcPr>
            <w:tcW w:w="4320" w:type="dxa"/>
          </w:tcPr>
          <w:p w14:paraId="5255872F" w14:textId="77777777" w:rsidR="002C4009" w:rsidRPr="00182A05" w:rsidRDefault="00000000">
            <w:pPr>
              <w:rPr>
                <w:sz w:val="18"/>
                <w:szCs w:val="18"/>
              </w:rPr>
            </w:pPr>
            <w:r w:rsidRPr="00182A05">
              <w:rPr>
                <w:sz w:val="18"/>
                <w:szCs w:val="18"/>
              </w:rPr>
              <w:t>Results</w:t>
            </w:r>
          </w:p>
        </w:tc>
        <w:tc>
          <w:tcPr>
            <w:tcW w:w="4320" w:type="dxa"/>
          </w:tcPr>
          <w:p w14:paraId="36300844" w14:textId="319B11B5"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4D7CF04F" w14:textId="77777777" w:rsidR="00182A05" w:rsidRDefault="00182A05">
      <w:pPr>
        <w:pStyle w:val="Heading2"/>
        <w:rPr>
          <w:sz w:val="18"/>
          <w:szCs w:val="18"/>
        </w:rPr>
      </w:pPr>
    </w:p>
    <w:p w14:paraId="43D7C4E8" w14:textId="77777777" w:rsidR="00182A05" w:rsidRDefault="00182A05">
      <w:pPr>
        <w:pStyle w:val="Heading2"/>
        <w:rPr>
          <w:sz w:val="18"/>
          <w:szCs w:val="18"/>
        </w:rPr>
      </w:pPr>
    </w:p>
    <w:p w14:paraId="56E39878" w14:textId="77777777" w:rsidR="00182A05" w:rsidRDefault="00182A05">
      <w:pPr>
        <w:pStyle w:val="Heading2"/>
        <w:rPr>
          <w:sz w:val="18"/>
          <w:szCs w:val="18"/>
        </w:rPr>
      </w:pPr>
    </w:p>
    <w:p w14:paraId="56921C11" w14:textId="47A9C47C" w:rsidR="002C4009" w:rsidRPr="005A7F47" w:rsidRDefault="00000000">
      <w:pPr>
        <w:pStyle w:val="Heading2"/>
        <w:rPr>
          <w:sz w:val="24"/>
          <w:szCs w:val="24"/>
        </w:rPr>
      </w:pPr>
      <w:r w:rsidRPr="005A7F47">
        <w:rPr>
          <w:sz w:val="24"/>
          <w:szCs w:val="24"/>
        </w:rPr>
        <w:t xml:space="preserve">DMS </w:t>
      </w:r>
      <w:proofErr w:type="spellStart"/>
      <w:r w:rsidRPr="005A7F47">
        <w:rPr>
          <w:sz w:val="24"/>
          <w:szCs w:val="24"/>
        </w:rPr>
        <w:t>VehicleHistoryService</w:t>
      </w:r>
      <w:proofErr w:type="spellEnd"/>
    </w:p>
    <w:tbl>
      <w:tblPr>
        <w:tblStyle w:val="TableGrid"/>
        <w:tblW w:w="0" w:type="auto"/>
        <w:tblLook w:val="04A0" w:firstRow="1" w:lastRow="0" w:firstColumn="1" w:lastColumn="0" w:noHBand="0" w:noVBand="1"/>
      </w:tblPr>
      <w:tblGrid>
        <w:gridCol w:w="4314"/>
        <w:gridCol w:w="4316"/>
      </w:tblGrid>
      <w:tr w:rsidR="002C4009" w:rsidRPr="00182A05" w14:paraId="7D58AD02" w14:textId="77777777">
        <w:tc>
          <w:tcPr>
            <w:tcW w:w="4320" w:type="dxa"/>
          </w:tcPr>
          <w:p w14:paraId="3E4B8D38" w14:textId="044B6E23" w:rsidR="002C4009" w:rsidRPr="00182A05" w:rsidRDefault="00182A05">
            <w:pPr>
              <w:rPr>
                <w:sz w:val="18"/>
                <w:szCs w:val="18"/>
              </w:rPr>
            </w:pPr>
            <w:r w:rsidRPr="00182A05">
              <w:rPr>
                <w:sz w:val="18"/>
                <w:szCs w:val="18"/>
              </w:rPr>
              <w:t>Page</w:t>
            </w:r>
          </w:p>
        </w:tc>
        <w:tc>
          <w:tcPr>
            <w:tcW w:w="4320" w:type="dxa"/>
          </w:tcPr>
          <w:p w14:paraId="73757D66" w14:textId="77777777" w:rsidR="002C4009" w:rsidRPr="00182A05" w:rsidRDefault="00000000">
            <w:pPr>
              <w:rPr>
                <w:sz w:val="18"/>
                <w:szCs w:val="18"/>
              </w:rPr>
            </w:pPr>
            <w:r w:rsidRPr="00182A05">
              <w:rPr>
                <w:sz w:val="18"/>
                <w:szCs w:val="18"/>
              </w:rPr>
              <w:t>ADD VEHICLE</w:t>
            </w:r>
          </w:p>
        </w:tc>
      </w:tr>
      <w:tr w:rsidR="002C4009" w:rsidRPr="00182A05" w14:paraId="1FFDA276" w14:textId="77777777">
        <w:tc>
          <w:tcPr>
            <w:tcW w:w="4320" w:type="dxa"/>
          </w:tcPr>
          <w:p w14:paraId="4DF228C7" w14:textId="77777777" w:rsidR="002C4009" w:rsidRPr="00182A05" w:rsidRDefault="00000000">
            <w:pPr>
              <w:rPr>
                <w:sz w:val="18"/>
                <w:szCs w:val="18"/>
              </w:rPr>
            </w:pPr>
            <w:r w:rsidRPr="00182A05">
              <w:rPr>
                <w:sz w:val="18"/>
                <w:szCs w:val="18"/>
              </w:rPr>
              <w:t>Description</w:t>
            </w:r>
          </w:p>
        </w:tc>
        <w:tc>
          <w:tcPr>
            <w:tcW w:w="4320" w:type="dxa"/>
          </w:tcPr>
          <w:p w14:paraId="5E13284B" w14:textId="77777777" w:rsidR="002C4009" w:rsidRPr="00182A05" w:rsidRDefault="00000000">
            <w:pPr>
              <w:rPr>
                <w:sz w:val="18"/>
                <w:szCs w:val="18"/>
              </w:rPr>
            </w:pPr>
            <w:r w:rsidRPr="00182A05">
              <w:rPr>
                <w:sz w:val="18"/>
                <w:szCs w:val="18"/>
              </w:rPr>
              <w:t>Provides a history of the vehicle including past ownership and any reported incidents.</w:t>
            </w:r>
          </w:p>
        </w:tc>
      </w:tr>
      <w:tr w:rsidR="002C4009" w:rsidRPr="00182A05" w14:paraId="55F6A027" w14:textId="77777777">
        <w:tc>
          <w:tcPr>
            <w:tcW w:w="4320" w:type="dxa"/>
          </w:tcPr>
          <w:p w14:paraId="604E3AD8" w14:textId="77777777" w:rsidR="002C4009" w:rsidRPr="00182A05" w:rsidRDefault="00000000">
            <w:pPr>
              <w:rPr>
                <w:sz w:val="18"/>
                <w:szCs w:val="18"/>
              </w:rPr>
            </w:pPr>
            <w:r w:rsidRPr="00182A05">
              <w:rPr>
                <w:sz w:val="18"/>
                <w:szCs w:val="18"/>
              </w:rPr>
              <w:t>Verification URL</w:t>
            </w:r>
          </w:p>
        </w:tc>
        <w:tc>
          <w:tcPr>
            <w:tcW w:w="4320" w:type="dxa"/>
          </w:tcPr>
          <w:p w14:paraId="3434503A" w14:textId="77777777" w:rsidR="002C4009" w:rsidRPr="0010549E" w:rsidRDefault="00000000">
            <w:pPr>
              <w:rPr>
                <w:color w:val="0070C0"/>
                <w:sz w:val="18"/>
                <w:szCs w:val="18"/>
              </w:rPr>
            </w:pPr>
            <w:r w:rsidRPr="0010549E">
              <w:rPr>
                <w:color w:val="0070C0"/>
                <w:sz w:val="18"/>
                <w:szCs w:val="18"/>
              </w:rPr>
              <w:t>https://higwst.DMS.net/test/ (carfax)</w:t>
            </w:r>
          </w:p>
        </w:tc>
      </w:tr>
      <w:tr w:rsidR="002C4009" w:rsidRPr="00182A05" w14:paraId="2DED386C" w14:textId="77777777">
        <w:tc>
          <w:tcPr>
            <w:tcW w:w="4320" w:type="dxa"/>
          </w:tcPr>
          <w:p w14:paraId="716AE543" w14:textId="77777777" w:rsidR="002C4009" w:rsidRPr="00182A05" w:rsidRDefault="00000000">
            <w:pPr>
              <w:rPr>
                <w:sz w:val="18"/>
                <w:szCs w:val="18"/>
              </w:rPr>
            </w:pPr>
            <w:r w:rsidRPr="00182A05">
              <w:rPr>
                <w:sz w:val="18"/>
                <w:szCs w:val="18"/>
              </w:rPr>
              <w:t>Results</w:t>
            </w:r>
          </w:p>
        </w:tc>
        <w:tc>
          <w:tcPr>
            <w:tcW w:w="4320" w:type="dxa"/>
          </w:tcPr>
          <w:p w14:paraId="2CEA272A" w14:textId="3BFA3137"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009A49A0" w14:textId="77777777" w:rsidR="002C4009" w:rsidRPr="005A7F47" w:rsidRDefault="00000000">
      <w:pPr>
        <w:pStyle w:val="Heading2"/>
        <w:rPr>
          <w:sz w:val="24"/>
          <w:szCs w:val="24"/>
        </w:rPr>
      </w:pPr>
      <w:r w:rsidRPr="005A7F47">
        <w:rPr>
          <w:sz w:val="24"/>
          <w:szCs w:val="24"/>
        </w:rPr>
        <w:t>Polk getYears</w:t>
      </w:r>
    </w:p>
    <w:tbl>
      <w:tblPr>
        <w:tblStyle w:val="TableGrid"/>
        <w:tblW w:w="0" w:type="auto"/>
        <w:tblLook w:val="04A0" w:firstRow="1" w:lastRow="0" w:firstColumn="1" w:lastColumn="0" w:noHBand="0" w:noVBand="1"/>
      </w:tblPr>
      <w:tblGrid>
        <w:gridCol w:w="4310"/>
        <w:gridCol w:w="4320"/>
      </w:tblGrid>
      <w:tr w:rsidR="002C4009" w:rsidRPr="00182A05" w14:paraId="5362F4F8" w14:textId="77777777">
        <w:tc>
          <w:tcPr>
            <w:tcW w:w="4320" w:type="dxa"/>
          </w:tcPr>
          <w:p w14:paraId="3A07300E" w14:textId="6E8FACF6" w:rsidR="002C4009" w:rsidRPr="00182A05" w:rsidRDefault="00182A05">
            <w:pPr>
              <w:rPr>
                <w:sz w:val="18"/>
                <w:szCs w:val="18"/>
              </w:rPr>
            </w:pPr>
            <w:r w:rsidRPr="00182A05">
              <w:rPr>
                <w:sz w:val="18"/>
                <w:szCs w:val="18"/>
              </w:rPr>
              <w:t>Page</w:t>
            </w:r>
          </w:p>
        </w:tc>
        <w:tc>
          <w:tcPr>
            <w:tcW w:w="4320" w:type="dxa"/>
          </w:tcPr>
          <w:p w14:paraId="40CB5404" w14:textId="77777777" w:rsidR="002C4009" w:rsidRPr="00182A05" w:rsidRDefault="00000000">
            <w:pPr>
              <w:rPr>
                <w:sz w:val="18"/>
                <w:szCs w:val="18"/>
              </w:rPr>
            </w:pPr>
            <w:r w:rsidRPr="00182A05">
              <w:rPr>
                <w:sz w:val="18"/>
                <w:szCs w:val="18"/>
              </w:rPr>
              <w:t>ADD VEHICLE</w:t>
            </w:r>
          </w:p>
        </w:tc>
      </w:tr>
      <w:tr w:rsidR="002C4009" w:rsidRPr="00182A05" w14:paraId="38E1F1C8" w14:textId="77777777">
        <w:tc>
          <w:tcPr>
            <w:tcW w:w="4320" w:type="dxa"/>
          </w:tcPr>
          <w:p w14:paraId="165CADEE" w14:textId="77777777" w:rsidR="002C4009" w:rsidRPr="00182A05" w:rsidRDefault="00000000">
            <w:pPr>
              <w:rPr>
                <w:sz w:val="18"/>
                <w:szCs w:val="18"/>
              </w:rPr>
            </w:pPr>
            <w:r w:rsidRPr="00182A05">
              <w:rPr>
                <w:sz w:val="18"/>
                <w:szCs w:val="18"/>
              </w:rPr>
              <w:t>Description</w:t>
            </w:r>
          </w:p>
        </w:tc>
        <w:tc>
          <w:tcPr>
            <w:tcW w:w="4320" w:type="dxa"/>
          </w:tcPr>
          <w:p w14:paraId="7C894326" w14:textId="77777777" w:rsidR="002C4009" w:rsidRPr="00182A05" w:rsidRDefault="00000000">
            <w:pPr>
              <w:rPr>
                <w:sz w:val="18"/>
                <w:szCs w:val="18"/>
              </w:rPr>
            </w:pPr>
            <w:r w:rsidRPr="00182A05">
              <w:rPr>
                <w:sz w:val="18"/>
                <w:szCs w:val="18"/>
              </w:rPr>
              <w:t>Retrieves the available years for a given vehicle make and model.</w:t>
            </w:r>
          </w:p>
        </w:tc>
      </w:tr>
      <w:tr w:rsidR="002C4009" w:rsidRPr="00182A05" w14:paraId="7E2443AB" w14:textId="77777777">
        <w:tc>
          <w:tcPr>
            <w:tcW w:w="4320" w:type="dxa"/>
          </w:tcPr>
          <w:p w14:paraId="4F054B90" w14:textId="77777777" w:rsidR="002C4009" w:rsidRPr="00182A05" w:rsidRDefault="00000000">
            <w:pPr>
              <w:rPr>
                <w:sz w:val="18"/>
                <w:szCs w:val="18"/>
              </w:rPr>
            </w:pPr>
            <w:r w:rsidRPr="00182A05">
              <w:rPr>
                <w:sz w:val="18"/>
                <w:szCs w:val="18"/>
              </w:rPr>
              <w:t>Verification URL</w:t>
            </w:r>
          </w:p>
        </w:tc>
        <w:tc>
          <w:tcPr>
            <w:tcW w:w="4320" w:type="dxa"/>
          </w:tcPr>
          <w:p w14:paraId="1930BF36" w14:textId="77777777" w:rsidR="002C4009" w:rsidRPr="0010549E" w:rsidRDefault="00000000">
            <w:pPr>
              <w:rPr>
                <w:color w:val="0070C0"/>
                <w:sz w:val="18"/>
                <w:szCs w:val="18"/>
              </w:rPr>
            </w:pPr>
            <w:r w:rsidRPr="0010549E">
              <w:rPr>
                <w:color w:val="0070C0"/>
                <w:sz w:val="18"/>
                <w:szCs w:val="18"/>
              </w:rPr>
              <w:t>https://vintelligence-beta.ihsmarkit.com/vindecoder/VinDecoderService</w:t>
            </w:r>
          </w:p>
        </w:tc>
      </w:tr>
      <w:tr w:rsidR="002C4009" w:rsidRPr="00182A05" w14:paraId="648CDC34" w14:textId="77777777">
        <w:tc>
          <w:tcPr>
            <w:tcW w:w="4320" w:type="dxa"/>
          </w:tcPr>
          <w:p w14:paraId="5044FB25" w14:textId="77777777" w:rsidR="002C4009" w:rsidRPr="00182A05" w:rsidRDefault="00000000">
            <w:pPr>
              <w:rPr>
                <w:sz w:val="18"/>
                <w:szCs w:val="18"/>
              </w:rPr>
            </w:pPr>
            <w:r w:rsidRPr="00182A05">
              <w:rPr>
                <w:sz w:val="18"/>
                <w:szCs w:val="18"/>
              </w:rPr>
              <w:t>Results</w:t>
            </w:r>
          </w:p>
        </w:tc>
        <w:tc>
          <w:tcPr>
            <w:tcW w:w="4320" w:type="dxa"/>
          </w:tcPr>
          <w:p w14:paraId="01639662" w14:textId="14AD6C42"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0AE8B659" w14:textId="77777777" w:rsidR="002C4009" w:rsidRPr="005A7F47" w:rsidRDefault="00000000">
      <w:pPr>
        <w:pStyle w:val="Heading2"/>
        <w:rPr>
          <w:sz w:val="24"/>
          <w:szCs w:val="24"/>
        </w:rPr>
      </w:pPr>
      <w:r w:rsidRPr="005A7F47">
        <w:rPr>
          <w:sz w:val="24"/>
          <w:szCs w:val="24"/>
        </w:rPr>
        <w:t>Polk getMakes</w:t>
      </w:r>
    </w:p>
    <w:tbl>
      <w:tblPr>
        <w:tblStyle w:val="TableGrid"/>
        <w:tblW w:w="0" w:type="auto"/>
        <w:tblLook w:val="04A0" w:firstRow="1" w:lastRow="0" w:firstColumn="1" w:lastColumn="0" w:noHBand="0" w:noVBand="1"/>
      </w:tblPr>
      <w:tblGrid>
        <w:gridCol w:w="4310"/>
        <w:gridCol w:w="4320"/>
      </w:tblGrid>
      <w:tr w:rsidR="002C4009" w:rsidRPr="00182A05" w14:paraId="2BA5B650" w14:textId="77777777">
        <w:tc>
          <w:tcPr>
            <w:tcW w:w="4320" w:type="dxa"/>
          </w:tcPr>
          <w:p w14:paraId="1CA83226" w14:textId="284C1C2A" w:rsidR="002C4009" w:rsidRPr="00182A05" w:rsidRDefault="00182A05">
            <w:pPr>
              <w:rPr>
                <w:sz w:val="18"/>
                <w:szCs w:val="18"/>
              </w:rPr>
            </w:pPr>
            <w:r w:rsidRPr="00182A05">
              <w:rPr>
                <w:sz w:val="18"/>
                <w:szCs w:val="18"/>
              </w:rPr>
              <w:t>Page</w:t>
            </w:r>
          </w:p>
        </w:tc>
        <w:tc>
          <w:tcPr>
            <w:tcW w:w="4320" w:type="dxa"/>
          </w:tcPr>
          <w:p w14:paraId="7B98B005" w14:textId="77777777" w:rsidR="002C4009" w:rsidRPr="00182A05" w:rsidRDefault="00000000">
            <w:pPr>
              <w:rPr>
                <w:sz w:val="18"/>
                <w:szCs w:val="18"/>
              </w:rPr>
            </w:pPr>
            <w:r w:rsidRPr="00182A05">
              <w:rPr>
                <w:sz w:val="18"/>
                <w:szCs w:val="18"/>
              </w:rPr>
              <w:t>ADD VEHICLE</w:t>
            </w:r>
          </w:p>
        </w:tc>
      </w:tr>
      <w:tr w:rsidR="002C4009" w:rsidRPr="00182A05" w14:paraId="755D4E9E" w14:textId="77777777">
        <w:tc>
          <w:tcPr>
            <w:tcW w:w="4320" w:type="dxa"/>
          </w:tcPr>
          <w:p w14:paraId="0F4FF6B4" w14:textId="77777777" w:rsidR="002C4009" w:rsidRPr="00182A05" w:rsidRDefault="00000000">
            <w:pPr>
              <w:rPr>
                <w:sz w:val="18"/>
                <w:szCs w:val="18"/>
              </w:rPr>
            </w:pPr>
            <w:r w:rsidRPr="00182A05">
              <w:rPr>
                <w:sz w:val="18"/>
                <w:szCs w:val="18"/>
              </w:rPr>
              <w:t>Description</w:t>
            </w:r>
          </w:p>
        </w:tc>
        <w:tc>
          <w:tcPr>
            <w:tcW w:w="4320" w:type="dxa"/>
          </w:tcPr>
          <w:p w14:paraId="09B8107D" w14:textId="77777777" w:rsidR="002C4009" w:rsidRPr="00182A05" w:rsidRDefault="00000000">
            <w:pPr>
              <w:rPr>
                <w:sz w:val="18"/>
                <w:szCs w:val="18"/>
              </w:rPr>
            </w:pPr>
            <w:r w:rsidRPr="00182A05">
              <w:rPr>
                <w:sz w:val="18"/>
                <w:szCs w:val="18"/>
              </w:rPr>
              <w:t>Retrieves the available makes of vehicles.</w:t>
            </w:r>
          </w:p>
        </w:tc>
      </w:tr>
      <w:tr w:rsidR="002C4009" w:rsidRPr="00182A05" w14:paraId="27D3989E" w14:textId="77777777">
        <w:tc>
          <w:tcPr>
            <w:tcW w:w="4320" w:type="dxa"/>
          </w:tcPr>
          <w:p w14:paraId="179E00FB" w14:textId="77777777" w:rsidR="002C4009" w:rsidRPr="00182A05" w:rsidRDefault="00000000">
            <w:pPr>
              <w:rPr>
                <w:sz w:val="18"/>
                <w:szCs w:val="18"/>
              </w:rPr>
            </w:pPr>
            <w:r w:rsidRPr="00182A05">
              <w:rPr>
                <w:sz w:val="18"/>
                <w:szCs w:val="18"/>
              </w:rPr>
              <w:t>Verification URL</w:t>
            </w:r>
          </w:p>
        </w:tc>
        <w:tc>
          <w:tcPr>
            <w:tcW w:w="4320" w:type="dxa"/>
          </w:tcPr>
          <w:p w14:paraId="23986125" w14:textId="77777777" w:rsidR="002C4009" w:rsidRPr="0010549E" w:rsidRDefault="00000000">
            <w:pPr>
              <w:rPr>
                <w:color w:val="0070C0"/>
                <w:sz w:val="18"/>
                <w:szCs w:val="18"/>
              </w:rPr>
            </w:pPr>
            <w:r w:rsidRPr="0010549E">
              <w:rPr>
                <w:color w:val="0070C0"/>
                <w:sz w:val="18"/>
                <w:szCs w:val="18"/>
              </w:rPr>
              <w:t>https://vintelligence-beta.ihsmarkit.com/vindecoder/VinDecoderService</w:t>
            </w:r>
          </w:p>
        </w:tc>
      </w:tr>
      <w:tr w:rsidR="002C4009" w:rsidRPr="00182A05" w14:paraId="6BFB3CD9" w14:textId="77777777">
        <w:tc>
          <w:tcPr>
            <w:tcW w:w="4320" w:type="dxa"/>
          </w:tcPr>
          <w:p w14:paraId="7B92A682" w14:textId="77777777" w:rsidR="002C4009" w:rsidRPr="00182A05" w:rsidRDefault="00000000">
            <w:pPr>
              <w:rPr>
                <w:sz w:val="18"/>
                <w:szCs w:val="18"/>
              </w:rPr>
            </w:pPr>
            <w:r w:rsidRPr="00182A05">
              <w:rPr>
                <w:sz w:val="18"/>
                <w:szCs w:val="18"/>
              </w:rPr>
              <w:t>Results</w:t>
            </w:r>
          </w:p>
        </w:tc>
        <w:tc>
          <w:tcPr>
            <w:tcW w:w="4320" w:type="dxa"/>
          </w:tcPr>
          <w:p w14:paraId="440AC382" w14:textId="7E3C3CEB"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205A3CE2" w14:textId="77777777" w:rsidR="002C4009" w:rsidRPr="005A7F47" w:rsidRDefault="00000000">
      <w:pPr>
        <w:pStyle w:val="Heading2"/>
        <w:rPr>
          <w:sz w:val="24"/>
          <w:szCs w:val="24"/>
        </w:rPr>
      </w:pPr>
      <w:r w:rsidRPr="005A7F47">
        <w:rPr>
          <w:sz w:val="24"/>
          <w:szCs w:val="24"/>
        </w:rPr>
        <w:t>Polk getModels2</w:t>
      </w:r>
    </w:p>
    <w:tbl>
      <w:tblPr>
        <w:tblStyle w:val="TableGrid"/>
        <w:tblW w:w="0" w:type="auto"/>
        <w:tblLook w:val="04A0" w:firstRow="1" w:lastRow="0" w:firstColumn="1" w:lastColumn="0" w:noHBand="0" w:noVBand="1"/>
      </w:tblPr>
      <w:tblGrid>
        <w:gridCol w:w="4310"/>
        <w:gridCol w:w="4320"/>
      </w:tblGrid>
      <w:tr w:rsidR="002C4009" w:rsidRPr="00182A05" w14:paraId="23076604" w14:textId="77777777">
        <w:tc>
          <w:tcPr>
            <w:tcW w:w="4320" w:type="dxa"/>
          </w:tcPr>
          <w:p w14:paraId="40DE5AE1" w14:textId="7CB2D838" w:rsidR="002C4009" w:rsidRPr="00182A05" w:rsidRDefault="00182A05">
            <w:pPr>
              <w:rPr>
                <w:sz w:val="18"/>
                <w:szCs w:val="18"/>
              </w:rPr>
            </w:pPr>
            <w:r w:rsidRPr="00182A05">
              <w:rPr>
                <w:sz w:val="18"/>
                <w:szCs w:val="18"/>
              </w:rPr>
              <w:t>Page</w:t>
            </w:r>
          </w:p>
        </w:tc>
        <w:tc>
          <w:tcPr>
            <w:tcW w:w="4320" w:type="dxa"/>
          </w:tcPr>
          <w:p w14:paraId="2D514D18" w14:textId="77777777" w:rsidR="002C4009" w:rsidRPr="00182A05" w:rsidRDefault="00000000">
            <w:pPr>
              <w:rPr>
                <w:sz w:val="18"/>
                <w:szCs w:val="18"/>
              </w:rPr>
            </w:pPr>
            <w:r w:rsidRPr="00182A05">
              <w:rPr>
                <w:sz w:val="18"/>
                <w:szCs w:val="18"/>
              </w:rPr>
              <w:t>ADD VEHICLE</w:t>
            </w:r>
          </w:p>
        </w:tc>
      </w:tr>
      <w:tr w:rsidR="002C4009" w:rsidRPr="00182A05" w14:paraId="3827DE77" w14:textId="77777777">
        <w:tc>
          <w:tcPr>
            <w:tcW w:w="4320" w:type="dxa"/>
          </w:tcPr>
          <w:p w14:paraId="6DE16830" w14:textId="77777777" w:rsidR="002C4009" w:rsidRPr="00182A05" w:rsidRDefault="00000000">
            <w:pPr>
              <w:rPr>
                <w:sz w:val="18"/>
                <w:szCs w:val="18"/>
              </w:rPr>
            </w:pPr>
            <w:r w:rsidRPr="00182A05">
              <w:rPr>
                <w:sz w:val="18"/>
                <w:szCs w:val="18"/>
              </w:rPr>
              <w:t>Description</w:t>
            </w:r>
          </w:p>
        </w:tc>
        <w:tc>
          <w:tcPr>
            <w:tcW w:w="4320" w:type="dxa"/>
          </w:tcPr>
          <w:p w14:paraId="7B66F73D" w14:textId="77777777" w:rsidR="002C4009" w:rsidRPr="00182A05" w:rsidRDefault="00000000">
            <w:pPr>
              <w:rPr>
                <w:sz w:val="18"/>
                <w:szCs w:val="18"/>
              </w:rPr>
            </w:pPr>
            <w:r w:rsidRPr="00182A05">
              <w:rPr>
                <w:sz w:val="18"/>
                <w:szCs w:val="18"/>
              </w:rPr>
              <w:t>Retrieves the models of vehicles based on the make and year.</w:t>
            </w:r>
          </w:p>
        </w:tc>
      </w:tr>
      <w:tr w:rsidR="002C4009" w:rsidRPr="00182A05" w14:paraId="51CEE806" w14:textId="77777777">
        <w:tc>
          <w:tcPr>
            <w:tcW w:w="4320" w:type="dxa"/>
          </w:tcPr>
          <w:p w14:paraId="6C8E4615" w14:textId="77777777" w:rsidR="002C4009" w:rsidRPr="00182A05" w:rsidRDefault="00000000">
            <w:pPr>
              <w:rPr>
                <w:sz w:val="18"/>
                <w:szCs w:val="18"/>
              </w:rPr>
            </w:pPr>
            <w:r w:rsidRPr="00182A05">
              <w:rPr>
                <w:sz w:val="18"/>
                <w:szCs w:val="18"/>
              </w:rPr>
              <w:t>Verification URL</w:t>
            </w:r>
          </w:p>
        </w:tc>
        <w:tc>
          <w:tcPr>
            <w:tcW w:w="4320" w:type="dxa"/>
          </w:tcPr>
          <w:p w14:paraId="29237F14" w14:textId="77777777" w:rsidR="002C4009" w:rsidRPr="0010549E" w:rsidRDefault="00000000">
            <w:pPr>
              <w:rPr>
                <w:color w:val="0070C0"/>
                <w:sz w:val="18"/>
                <w:szCs w:val="18"/>
              </w:rPr>
            </w:pPr>
            <w:r w:rsidRPr="0010549E">
              <w:rPr>
                <w:color w:val="0070C0"/>
                <w:sz w:val="18"/>
                <w:szCs w:val="18"/>
              </w:rPr>
              <w:t>https://vintelligence-beta.ihsmarkit.com/vindecoder/VinDecoderService</w:t>
            </w:r>
          </w:p>
        </w:tc>
      </w:tr>
      <w:tr w:rsidR="002C4009" w:rsidRPr="00182A05" w14:paraId="3E8A49C9" w14:textId="77777777">
        <w:tc>
          <w:tcPr>
            <w:tcW w:w="4320" w:type="dxa"/>
          </w:tcPr>
          <w:p w14:paraId="09A80C25" w14:textId="77777777" w:rsidR="002C4009" w:rsidRPr="00182A05" w:rsidRDefault="00000000">
            <w:pPr>
              <w:rPr>
                <w:sz w:val="18"/>
                <w:szCs w:val="18"/>
              </w:rPr>
            </w:pPr>
            <w:r w:rsidRPr="00182A05">
              <w:rPr>
                <w:sz w:val="18"/>
                <w:szCs w:val="18"/>
              </w:rPr>
              <w:t>Results</w:t>
            </w:r>
          </w:p>
        </w:tc>
        <w:tc>
          <w:tcPr>
            <w:tcW w:w="4320" w:type="dxa"/>
          </w:tcPr>
          <w:p w14:paraId="0EE69261" w14:textId="373B68D9"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5A3D86D9" w14:textId="77777777" w:rsidR="002C4009" w:rsidRPr="005A7F47" w:rsidRDefault="00000000">
      <w:pPr>
        <w:pStyle w:val="Heading2"/>
        <w:rPr>
          <w:sz w:val="24"/>
          <w:szCs w:val="24"/>
        </w:rPr>
      </w:pPr>
      <w:r w:rsidRPr="005A7F47">
        <w:rPr>
          <w:sz w:val="24"/>
          <w:szCs w:val="24"/>
        </w:rPr>
        <w:t>Polk getVinPrefixes</w:t>
      </w:r>
    </w:p>
    <w:tbl>
      <w:tblPr>
        <w:tblStyle w:val="TableGrid"/>
        <w:tblW w:w="0" w:type="auto"/>
        <w:tblLook w:val="04A0" w:firstRow="1" w:lastRow="0" w:firstColumn="1" w:lastColumn="0" w:noHBand="0" w:noVBand="1"/>
      </w:tblPr>
      <w:tblGrid>
        <w:gridCol w:w="4310"/>
        <w:gridCol w:w="4320"/>
      </w:tblGrid>
      <w:tr w:rsidR="002C4009" w:rsidRPr="00182A05" w14:paraId="3BCE293B" w14:textId="77777777">
        <w:tc>
          <w:tcPr>
            <w:tcW w:w="4320" w:type="dxa"/>
          </w:tcPr>
          <w:p w14:paraId="056B2314" w14:textId="06C074A5" w:rsidR="002C4009" w:rsidRPr="00182A05" w:rsidRDefault="00182A05">
            <w:pPr>
              <w:rPr>
                <w:sz w:val="18"/>
                <w:szCs w:val="18"/>
              </w:rPr>
            </w:pPr>
            <w:r w:rsidRPr="00182A05">
              <w:rPr>
                <w:sz w:val="18"/>
                <w:szCs w:val="18"/>
              </w:rPr>
              <w:t>Page</w:t>
            </w:r>
          </w:p>
        </w:tc>
        <w:tc>
          <w:tcPr>
            <w:tcW w:w="4320" w:type="dxa"/>
          </w:tcPr>
          <w:p w14:paraId="7A2D6D7C" w14:textId="77777777" w:rsidR="002C4009" w:rsidRPr="00182A05" w:rsidRDefault="00000000">
            <w:pPr>
              <w:rPr>
                <w:sz w:val="18"/>
                <w:szCs w:val="18"/>
              </w:rPr>
            </w:pPr>
            <w:r w:rsidRPr="00182A05">
              <w:rPr>
                <w:sz w:val="18"/>
                <w:szCs w:val="18"/>
              </w:rPr>
              <w:t>ADD VEHICLE</w:t>
            </w:r>
          </w:p>
        </w:tc>
      </w:tr>
      <w:tr w:rsidR="002C4009" w:rsidRPr="00182A05" w14:paraId="571D256A" w14:textId="77777777">
        <w:tc>
          <w:tcPr>
            <w:tcW w:w="4320" w:type="dxa"/>
          </w:tcPr>
          <w:p w14:paraId="6F108796" w14:textId="77777777" w:rsidR="002C4009" w:rsidRPr="00182A05" w:rsidRDefault="00000000">
            <w:pPr>
              <w:rPr>
                <w:sz w:val="18"/>
                <w:szCs w:val="18"/>
              </w:rPr>
            </w:pPr>
            <w:r w:rsidRPr="00182A05">
              <w:rPr>
                <w:sz w:val="18"/>
                <w:szCs w:val="18"/>
              </w:rPr>
              <w:t>Description</w:t>
            </w:r>
          </w:p>
        </w:tc>
        <w:tc>
          <w:tcPr>
            <w:tcW w:w="4320" w:type="dxa"/>
          </w:tcPr>
          <w:p w14:paraId="682E6673" w14:textId="77777777" w:rsidR="002C4009" w:rsidRPr="00182A05" w:rsidRDefault="00000000">
            <w:pPr>
              <w:rPr>
                <w:sz w:val="18"/>
                <w:szCs w:val="18"/>
              </w:rPr>
            </w:pPr>
            <w:r w:rsidRPr="00182A05">
              <w:rPr>
                <w:sz w:val="18"/>
                <w:szCs w:val="18"/>
              </w:rPr>
              <w:t>Provides VIN prefixes to identify the manufacturer and details of the vehicle.</w:t>
            </w:r>
          </w:p>
        </w:tc>
      </w:tr>
      <w:tr w:rsidR="002C4009" w:rsidRPr="00182A05" w14:paraId="5FF3E28D" w14:textId="77777777">
        <w:tc>
          <w:tcPr>
            <w:tcW w:w="4320" w:type="dxa"/>
          </w:tcPr>
          <w:p w14:paraId="143132F8" w14:textId="77777777" w:rsidR="002C4009" w:rsidRPr="00182A05" w:rsidRDefault="00000000">
            <w:pPr>
              <w:rPr>
                <w:sz w:val="18"/>
                <w:szCs w:val="18"/>
              </w:rPr>
            </w:pPr>
            <w:r w:rsidRPr="00182A05">
              <w:rPr>
                <w:sz w:val="18"/>
                <w:szCs w:val="18"/>
              </w:rPr>
              <w:t>Verification URL</w:t>
            </w:r>
          </w:p>
        </w:tc>
        <w:tc>
          <w:tcPr>
            <w:tcW w:w="4320" w:type="dxa"/>
          </w:tcPr>
          <w:p w14:paraId="3E7D174E" w14:textId="77777777" w:rsidR="002C4009" w:rsidRPr="0010549E" w:rsidRDefault="00000000">
            <w:pPr>
              <w:rPr>
                <w:color w:val="0070C0"/>
                <w:sz w:val="18"/>
                <w:szCs w:val="18"/>
              </w:rPr>
            </w:pPr>
            <w:r w:rsidRPr="0010549E">
              <w:rPr>
                <w:color w:val="0070C0"/>
                <w:sz w:val="18"/>
                <w:szCs w:val="18"/>
              </w:rPr>
              <w:t>https://vintelligence-beta.ihsmarkit.com/vindecoder/VinDecoderService</w:t>
            </w:r>
          </w:p>
        </w:tc>
      </w:tr>
      <w:tr w:rsidR="002C4009" w:rsidRPr="00182A05" w14:paraId="4DA3E662" w14:textId="77777777">
        <w:tc>
          <w:tcPr>
            <w:tcW w:w="4320" w:type="dxa"/>
          </w:tcPr>
          <w:p w14:paraId="2A47258C" w14:textId="77777777" w:rsidR="002C4009" w:rsidRPr="00182A05" w:rsidRDefault="00000000">
            <w:pPr>
              <w:rPr>
                <w:sz w:val="18"/>
                <w:szCs w:val="18"/>
              </w:rPr>
            </w:pPr>
            <w:r w:rsidRPr="00182A05">
              <w:rPr>
                <w:sz w:val="18"/>
                <w:szCs w:val="18"/>
              </w:rPr>
              <w:t>Results</w:t>
            </w:r>
          </w:p>
        </w:tc>
        <w:tc>
          <w:tcPr>
            <w:tcW w:w="4320" w:type="dxa"/>
          </w:tcPr>
          <w:p w14:paraId="06783C09" w14:textId="74C505FD"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E1EE93D" w14:textId="77777777" w:rsidR="00F25B10" w:rsidRDefault="00F25B10">
      <w:pPr>
        <w:pStyle w:val="Heading2"/>
        <w:rPr>
          <w:sz w:val="18"/>
          <w:szCs w:val="18"/>
        </w:rPr>
      </w:pPr>
    </w:p>
    <w:p w14:paraId="69047AE9" w14:textId="77777777" w:rsidR="00F25B10" w:rsidRDefault="00F25B10">
      <w:pPr>
        <w:pStyle w:val="Heading2"/>
        <w:rPr>
          <w:sz w:val="18"/>
          <w:szCs w:val="18"/>
        </w:rPr>
      </w:pPr>
    </w:p>
    <w:p w14:paraId="23CA1186" w14:textId="02E6BD9A" w:rsidR="002C4009" w:rsidRPr="005A7F47" w:rsidRDefault="00000000">
      <w:pPr>
        <w:pStyle w:val="Heading2"/>
        <w:rPr>
          <w:sz w:val="24"/>
          <w:szCs w:val="24"/>
        </w:rPr>
      </w:pPr>
      <w:r w:rsidRPr="005A7F47">
        <w:rPr>
          <w:sz w:val="24"/>
          <w:szCs w:val="24"/>
        </w:rPr>
        <w:t xml:space="preserve">Polk </w:t>
      </w:r>
      <w:proofErr w:type="spellStart"/>
      <w:r w:rsidRPr="005A7F47">
        <w:rPr>
          <w:sz w:val="24"/>
          <w:szCs w:val="24"/>
        </w:rPr>
        <w:t>VinData</w:t>
      </w:r>
      <w:proofErr w:type="spellEnd"/>
    </w:p>
    <w:tbl>
      <w:tblPr>
        <w:tblStyle w:val="TableGrid"/>
        <w:tblW w:w="0" w:type="auto"/>
        <w:tblLook w:val="04A0" w:firstRow="1" w:lastRow="0" w:firstColumn="1" w:lastColumn="0" w:noHBand="0" w:noVBand="1"/>
      </w:tblPr>
      <w:tblGrid>
        <w:gridCol w:w="4310"/>
        <w:gridCol w:w="4320"/>
      </w:tblGrid>
      <w:tr w:rsidR="002C4009" w:rsidRPr="00182A05" w14:paraId="050638CB" w14:textId="77777777">
        <w:tc>
          <w:tcPr>
            <w:tcW w:w="4320" w:type="dxa"/>
          </w:tcPr>
          <w:p w14:paraId="1A0F05F1" w14:textId="67F36D32" w:rsidR="002C4009" w:rsidRPr="00182A05" w:rsidRDefault="00182A05">
            <w:pPr>
              <w:rPr>
                <w:sz w:val="18"/>
                <w:szCs w:val="18"/>
              </w:rPr>
            </w:pPr>
            <w:r w:rsidRPr="00182A05">
              <w:rPr>
                <w:sz w:val="18"/>
                <w:szCs w:val="18"/>
              </w:rPr>
              <w:t>Page</w:t>
            </w:r>
          </w:p>
        </w:tc>
        <w:tc>
          <w:tcPr>
            <w:tcW w:w="4320" w:type="dxa"/>
          </w:tcPr>
          <w:p w14:paraId="4D63B43C" w14:textId="77777777" w:rsidR="002C4009" w:rsidRPr="00182A05" w:rsidRDefault="00000000">
            <w:pPr>
              <w:rPr>
                <w:sz w:val="18"/>
                <w:szCs w:val="18"/>
              </w:rPr>
            </w:pPr>
            <w:r w:rsidRPr="00182A05">
              <w:rPr>
                <w:sz w:val="18"/>
                <w:szCs w:val="18"/>
              </w:rPr>
              <w:t>ADD VEHICLE</w:t>
            </w:r>
          </w:p>
        </w:tc>
      </w:tr>
      <w:tr w:rsidR="002C4009" w:rsidRPr="00182A05" w14:paraId="1BE8D615" w14:textId="77777777">
        <w:tc>
          <w:tcPr>
            <w:tcW w:w="4320" w:type="dxa"/>
          </w:tcPr>
          <w:p w14:paraId="5ABD72CD" w14:textId="77777777" w:rsidR="002C4009" w:rsidRPr="00182A05" w:rsidRDefault="00000000">
            <w:pPr>
              <w:rPr>
                <w:sz w:val="18"/>
                <w:szCs w:val="18"/>
              </w:rPr>
            </w:pPr>
            <w:r w:rsidRPr="00182A05">
              <w:rPr>
                <w:sz w:val="18"/>
                <w:szCs w:val="18"/>
              </w:rPr>
              <w:t>Description</w:t>
            </w:r>
          </w:p>
        </w:tc>
        <w:tc>
          <w:tcPr>
            <w:tcW w:w="4320" w:type="dxa"/>
          </w:tcPr>
          <w:p w14:paraId="30E9FF03" w14:textId="77777777" w:rsidR="002C4009" w:rsidRPr="00182A05" w:rsidRDefault="00000000">
            <w:pPr>
              <w:rPr>
                <w:sz w:val="18"/>
                <w:szCs w:val="18"/>
              </w:rPr>
            </w:pPr>
            <w:r w:rsidRPr="00182A05">
              <w:rPr>
                <w:sz w:val="18"/>
                <w:szCs w:val="18"/>
              </w:rPr>
              <w:t>Provides detailed vehicle data based on VIN.</w:t>
            </w:r>
          </w:p>
        </w:tc>
      </w:tr>
      <w:tr w:rsidR="002C4009" w:rsidRPr="00182A05" w14:paraId="547DC54B" w14:textId="77777777">
        <w:tc>
          <w:tcPr>
            <w:tcW w:w="4320" w:type="dxa"/>
          </w:tcPr>
          <w:p w14:paraId="4E699BC0" w14:textId="77777777" w:rsidR="002C4009" w:rsidRPr="00182A05" w:rsidRDefault="00000000">
            <w:pPr>
              <w:rPr>
                <w:sz w:val="18"/>
                <w:szCs w:val="18"/>
              </w:rPr>
            </w:pPr>
            <w:r w:rsidRPr="00182A05">
              <w:rPr>
                <w:sz w:val="18"/>
                <w:szCs w:val="18"/>
              </w:rPr>
              <w:t>Verification URL</w:t>
            </w:r>
          </w:p>
        </w:tc>
        <w:tc>
          <w:tcPr>
            <w:tcW w:w="4320" w:type="dxa"/>
          </w:tcPr>
          <w:p w14:paraId="4488F076" w14:textId="77777777" w:rsidR="002C4009" w:rsidRPr="00F25B10" w:rsidRDefault="00000000">
            <w:pPr>
              <w:rPr>
                <w:color w:val="0070C0"/>
                <w:sz w:val="18"/>
                <w:szCs w:val="18"/>
              </w:rPr>
            </w:pPr>
            <w:r w:rsidRPr="00F25B10">
              <w:rPr>
                <w:color w:val="0070C0"/>
                <w:sz w:val="18"/>
                <w:szCs w:val="18"/>
              </w:rPr>
              <w:t>https://vintelligence-beta.ihsmarkit.com/vindecoder/VinDecoderService</w:t>
            </w:r>
          </w:p>
        </w:tc>
      </w:tr>
      <w:tr w:rsidR="002C4009" w:rsidRPr="00182A05" w14:paraId="1832E147" w14:textId="77777777">
        <w:tc>
          <w:tcPr>
            <w:tcW w:w="4320" w:type="dxa"/>
          </w:tcPr>
          <w:p w14:paraId="7806B3B2" w14:textId="77777777" w:rsidR="002C4009" w:rsidRPr="00182A05" w:rsidRDefault="00000000">
            <w:pPr>
              <w:rPr>
                <w:sz w:val="18"/>
                <w:szCs w:val="18"/>
              </w:rPr>
            </w:pPr>
            <w:r w:rsidRPr="00182A05">
              <w:rPr>
                <w:sz w:val="18"/>
                <w:szCs w:val="18"/>
              </w:rPr>
              <w:t>Results</w:t>
            </w:r>
          </w:p>
        </w:tc>
        <w:tc>
          <w:tcPr>
            <w:tcW w:w="4320" w:type="dxa"/>
          </w:tcPr>
          <w:p w14:paraId="3428B19F" w14:textId="2333B5D5"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2F92354" w14:textId="77777777" w:rsidR="002C4009" w:rsidRPr="00182A05" w:rsidRDefault="002C4009">
      <w:pPr>
        <w:pStyle w:val="Heading2"/>
        <w:rPr>
          <w:sz w:val="18"/>
          <w:szCs w:val="18"/>
        </w:rPr>
      </w:pPr>
    </w:p>
    <w:p w14:paraId="37A9C8D4" w14:textId="77777777" w:rsidR="002C4009" w:rsidRPr="005A7F47" w:rsidRDefault="00000000">
      <w:pPr>
        <w:pStyle w:val="Heading2"/>
        <w:rPr>
          <w:sz w:val="24"/>
          <w:szCs w:val="24"/>
        </w:rPr>
      </w:pPr>
      <w:proofErr w:type="spellStart"/>
      <w:r w:rsidRPr="005A7F47">
        <w:rPr>
          <w:sz w:val="24"/>
          <w:szCs w:val="24"/>
        </w:rPr>
        <w:t>aarp</w:t>
      </w:r>
      <w:proofErr w:type="spellEnd"/>
      <w:r w:rsidRPr="005A7F47">
        <w:rPr>
          <w:sz w:val="24"/>
          <w:szCs w:val="24"/>
        </w:rPr>
        <w:t xml:space="preserve"> Inquiry</w:t>
      </w:r>
    </w:p>
    <w:tbl>
      <w:tblPr>
        <w:tblStyle w:val="TableGrid"/>
        <w:tblW w:w="0" w:type="auto"/>
        <w:tblLook w:val="04A0" w:firstRow="1" w:lastRow="0" w:firstColumn="1" w:lastColumn="0" w:noHBand="0" w:noVBand="1"/>
      </w:tblPr>
      <w:tblGrid>
        <w:gridCol w:w="4314"/>
        <w:gridCol w:w="4316"/>
      </w:tblGrid>
      <w:tr w:rsidR="002C4009" w:rsidRPr="00182A05" w14:paraId="15CD5B83" w14:textId="77777777">
        <w:tc>
          <w:tcPr>
            <w:tcW w:w="4320" w:type="dxa"/>
          </w:tcPr>
          <w:p w14:paraId="078A42F6" w14:textId="62412681" w:rsidR="002C4009" w:rsidRPr="00182A05" w:rsidRDefault="00182A05">
            <w:pPr>
              <w:rPr>
                <w:sz w:val="18"/>
                <w:szCs w:val="18"/>
              </w:rPr>
            </w:pPr>
            <w:r w:rsidRPr="00182A05">
              <w:rPr>
                <w:sz w:val="18"/>
                <w:szCs w:val="18"/>
              </w:rPr>
              <w:t>Page</w:t>
            </w:r>
          </w:p>
        </w:tc>
        <w:tc>
          <w:tcPr>
            <w:tcW w:w="4320" w:type="dxa"/>
          </w:tcPr>
          <w:p w14:paraId="5E3797F4" w14:textId="77777777" w:rsidR="002C4009" w:rsidRPr="00182A05" w:rsidRDefault="00000000">
            <w:pPr>
              <w:rPr>
                <w:sz w:val="18"/>
                <w:szCs w:val="18"/>
              </w:rPr>
            </w:pPr>
            <w:r w:rsidRPr="00182A05">
              <w:rPr>
                <w:sz w:val="18"/>
                <w:szCs w:val="18"/>
              </w:rPr>
              <w:t xml:space="preserve">About you </w:t>
            </w:r>
          </w:p>
        </w:tc>
      </w:tr>
      <w:tr w:rsidR="002C4009" w:rsidRPr="00182A05" w14:paraId="737CCA9E" w14:textId="77777777">
        <w:tc>
          <w:tcPr>
            <w:tcW w:w="4320" w:type="dxa"/>
          </w:tcPr>
          <w:p w14:paraId="023C6B56" w14:textId="77777777" w:rsidR="002C4009" w:rsidRPr="00182A05" w:rsidRDefault="00000000">
            <w:pPr>
              <w:rPr>
                <w:sz w:val="18"/>
                <w:szCs w:val="18"/>
              </w:rPr>
            </w:pPr>
            <w:r w:rsidRPr="00182A05">
              <w:rPr>
                <w:sz w:val="18"/>
                <w:szCs w:val="18"/>
              </w:rPr>
              <w:t>Description</w:t>
            </w:r>
          </w:p>
        </w:tc>
        <w:tc>
          <w:tcPr>
            <w:tcW w:w="4320" w:type="dxa"/>
          </w:tcPr>
          <w:p w14:paraId="62EE854D" w14:textId="77777777" w:rsidR="002C4009" w:rsidRPr="00182A05" w:rsidRDefault="00000000">
            <w:pPr>
              <w:rPr>
                <w:sz w:val="18"/>
                <w:szCs w:val="18"/>
              </w:rPr>
            </w:pPr>
            <w:r w:rsidRPr="00182A05">
              <w:rPr>
                <w:sz w:val="18"/>
                <w:szCs w:val="18"/>
              </w:rPr>
              <w:t>Inquires about AARP membership status.</w:t>
            </w:r>
          </w:p>
        </w:tc>
      </w:tr>
      <w:tr w:rsidR="002C4009" w:rsidRPr="00182A05" w14:paraId="4A7F6B1A" w14:textId="77777777">
        <w:tc>
          <w:tcPr>
            <w:tcW w:w="4320" w:type="dxa"/>
          </w:tcPr>
          <w:p w14:paraId="1575F29B" w14:textId="77777777" w:rsidR="002C4009" w:rsidRPr="00182A05" w:rsidRDefault="00000000">
            <w:pPr>
              <w:rPr>
                <w:sz w:val="18"/>
                <w:szCs w:val="18"/>
              </w:rPr>
            </w:pPr>
            <w:r w:rsidRPr="00182A05">
              <w:rPr>
                <w:sz w:val="18"/>
                <w:szCs w:val="18"/>
              </w:rPr>
              <w:t>Verification URL</w:t>
            </w:r>
          </w:p>
        </w:tc>
        <w:tc>
          <w:tcPr>
            <w:tcW w:w="4320" w:type="dxa"/>
          </w:tcPr>
          <w:p w14:paraId="68E8EAAA" w14:textId="77777777" w:rsidR="002C4009" w:rsidRPr="00F25B10" w:rsidRDefault="00000000">
            <w:pPr>
              <w:rPr>
                <w:color w:val="0070C0"/>
                <w:sz w:val="18"/>
                <w:szCs w:val="18"/>
              </w:rPr>
            </w:pPr>
            <w:r w:rsidRPr="00F25B10">
              <w:rPr>
                <w:color w:val="0070C0"/>
                <w:sz w:val="18"/>
                <w:szCs w:val="18"/>
              </w:rPr>
              <w:t>https://services-t.aarp.org/test/aai/login</w:t>
            </w:r>
          </w:p>
        </w:tc>
      </w:tr>
      <w:tr w:rsidR="002C4009" w:rsidRPr="00182A05" w14:paraId="313259C9" w14:textId="77777777">
        <w:tc>
          <w:tcPr>
            <w:tcW w:w="4320" w:type="dxa"/>
          </w:tcPr>
          <w:p w14:paraId="153C9B24" w14:textId="77777777" w:rsidR="002C4009" w:rsidRPr="00182A05" w:rsidRDefault="00000000">
            <w:pPr>
              <w:rPr>
                <w:sz w:val="18"/>
                <w:szCs w:val="18"/>
              </w:rPr>
            </w:pPr>
            <w:r w:rsidRPr="00182A05">
              <w:rPr>
                <w:sz w:val="18"/>
                <w:szCs w:val="18"/>
              </w:rPr>
              <w:t>Results</w:t>
            </w:r>
          </w:p>
        </w:tc>
        <w:tc>
          <w:tcPr>
            <w:tcW w:w="4320" w:type="dxa"/>
          </w:tcPr>
          <w:p w14:paraId="51186D9F" w14:textId="590BC715"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3AB3282" w14:textId="77777777" w:rsidR="002C4009" w:rsidRPr="005A7F47" w:rsidRDefault="00000000">
      <w:pPr>
        <w:pStyle w:val="Heading2"/>
        <w:rPr>
          <w:sz w:val="24"/>
          <w:szCs w:val="24"/>
        </w:rPr>
      </w:pPr>
      <w:r w:rsidRPr="005A7F47">
        <w:rPr>
          <w:sz w:val="24"/>
          <w:szCs w:val="24"/>
        </w:rPr>
        <w:t>AARP Membership</w:t>
      </w:r>
    </w:p>
    <w:tbl>
      <w:tblPr>
        <w:tblStyle w:val="TableGrid"/>
        <w:tblW w:w="0" w:type="auto"/>
        <w:tblLook w:val="04A0" w:firstRow="1" w:lastRow="0" w:firstColumn="1" w:lastColumn="0" w:noHBand="0" w:noVBand="1"/>
      </w:tblPr>
      <w:tblGrid>
        <w:gridCol w:w="4313"/>
        <w:gridCol w:w="4317"/>
      </w:tblGrid>
      <w:tr w:rsidR="002C4009" w:rsidRPr="00182A05" w14:paraId="35E226C2" w14:textId="77777777">
        <w:tc>
          <w:tcPr>
            <w:tcW w:w="4320" w:type="dxa"/>
          </w:tcPr>
          <w:p w14:paraId="09BD91CD" w14:textId="65BBE636" w:rsidR="002C4009" w:rsidRPr="00182A05" w:rsidRDefault="00182A05">
            <w:pPr>
              <w:rPr>
                <w:sz w:val="18"/>
                <w:szCs w:val="18"/>
              </w:rPr>
            </w:pPr>
            <w:r w:rsidRPr="00182A05">
              <w:rPr>
                <w:sz w:val="18"/>
                <w:szCs w:val="18"/>
              </w:rPr>
              <w:t>Page</w:t>
            </w:r>
          </w:p>
        </w:tc>
        <w:tc>
          <w:tcPr>
            <w:tcW w:w="4320" w:type="dxa"/>
          </w:tcPr>
          <w:p w14:paraId="488F2097" w14:textId="77777777" w:rsidR="002C4009" w:rsidRPr="00182A05" w:rsidRDefault="00000000">
            <w:pPr>
              <w:rPr>
                <w:sz w:val="18"/>
                <w:szCs w:val="18"/>
              </w:rPr>
            </w:pPr>
            <w:r w:rsidRPr="00182A05">
              <w:rPr>
                <w:sz w:val="18"/>
                <w:szCs w:val="18"/>
              </w:rPr>
              <w:t xml:space="preserve">About you </w:t>
            </w:r>
          </w:p>
        </w:tc>
      </w:tr>
      <w:tr w:rsidR="002C4009" w:rsidRPr="00182A05" w14:paraId="742741B8" w14:textId="77777777">
        <w:tc>
          <w:tcPr>
            <w:tcW w:w="4320" w:type="dxa"/>
          </w:tcPr>
          <w:p w14:paraId="3FF5BB84" w14:textId="77777777" w:rsidR="002C4009" w:rsidRPr="00182A05" w:rsidRDefault="00000000">
            <w:pPr>
              <w:rPr>
                <w:sz w:val="18"/>
                <w:szCs w:val="18"/>
              </w:rPr>
            </w:pPr>
            <w:r w:rsidRPr="00182A05">
              <w:rPr>
                <w:sz w:val="18"/>
                <w:szCs w:val="18"/>
              </w:rPr>
              <w:t>Description</w:t>
            </w:r>
          </w:p>
        </w:tc>
        <w:tc>
          <w:tcPr>
            <w:tcW w:w="4320" w:type="dxa"/>
          </w:tcPr>
          <w:p w14:paraId="51278507" w14:textId="77777777" w:rsidR="002C4009" w:rsidRPr="00182A05" w:rsidRDefault="00000000">
            <w:pPr>
              <w:rPr>
                <w:sz w:val="18"/>
                <w:szCs w:val="18"/>
              </w:rPr>
            </w:pPr>
            <w:r w:rsidRPr="00182A05">
              <w:rPr>
                <w:sz w:val="18"/>
                <w:szCs w:val="18"/>
              </w:rPr>
              <w:t>Validates and retrieves AARP membership information.</w:t>
            </w:r>
          </w:p>
        </w:tc>
      </w:tr>
      <w:tr w:rsidR="002C4009" w:rsidRPr="00182A05" w14:paraId="431F1C7F" w14:textId="77777777">
        <w:tc>
          <w:tcPr>
            <w:tcW w:w="4320" w:type="dxa"/>
          </w:tcPr>
          <w:p w14:paraId="21112A6E" w14:textId="77777777" w:rsidR="002C4009" w:rsidRPr="00182A05" w:rsidRDefault="00000000">
            <w:pPr>
              <w:rPr>
                <w:sz w:val="18"/>
                <w:szCs w:val="18"/>
              </w:rPr>
            </w:pPr>
            <w:r w:rsidRPr="00182A05">
              <w:rPr>
                <w:sz w:val="18"/>
                <w:szCs w:val="18"/>
              </w:rPr>
              <w:t>Verification URL</w:t>
            </w:r>
          </w:p>
        </w:tc>
        <w:tc>
          <w:tcPr>
            <w:tcW w:w="4320" w:type="dxa"/>
          </w:tcPr>
          <w:p w14:paraId="2A9577BB" w14:textId="77777777" w:rsidR="002C4009" w:rsidRPr="00F25B10" w:rsidRDefault="00000000">
            <w:pPr>
              <w:rPr>
                <w:color w:val="0070C0"/>
                <w:sz w:val="18"/>
                <w:szCs w:val="18"/>
              </w:rPr>
            </w:pPr>
            <w:r w:rsidRPr="00F25B10">
              <w:rPr>
                <w:color w:val="0070C0"/>
                <w:sz w:val="18"/>
                <w:szCs w:val="18"/>
              </w:rPr>
              <w:t>https://services-t.aarp.org/test/mps/namezipdob</w:t>
            </w:r>
          </w:p>
        </w:tc>
      </w:tr>
      <w:tr w:rsidR="002C4009" w:rsidRPr="00182A05" w14:paraId="17C0A622" w14:textId="77777777">
        <w:tc>
          <w:tcPr>
            <w:tcW w:w="4320" w:type="dxa"/>
          </w:tcPr>
          <w:p w14:paraId="1B950CA1" w14:textId="77777777" w:rsidR="002C4009" w:rsidRPr="00182A05" w:rsidRDefault="00000000">
            <w:pPr>
              <w:rPr>
                <w:sz w:val="18"/>
                <w:szCs w:val="18"/>
              </w:rPr>
            </w:pPr>
            <w:r w:rsidRPr="00182A05">
              <w:rPr>
                <w:sz w:val="18"/>
                <w:szCs w:val="18"/>
              </w:rPr>
              <w:t>Results</w:t>
            </w:r>
          </w:p>
        </w:tc>
        <w:tc>
          <w:tcPr>
            <w:tcW w:w="4320" w:type="dxa"/>
          </w:tcPr>
          <w:p w14:paraId="401243D2" w14:textId="43875E23"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54B22DD5" w14:textId="77777777" w:rsidR="002C4009" w:rsidRPr="00182A05" w:rsidRDefault="002C4009">
      <w:pPr>
        <w:pStyle w:val="Heading2"/>
        <w:rPr>
          <w:sz w:val="18"/>
          <w:szCs w:val="18"/>
        </w:rPr>
      </w:pPr>
    </w:p>
    <w:p w14:paraId="2B794DC4" w14:textId="77777777" w:rsidR="002C4009" w:rsidRPr="00182A05" w:rsidRDefault="002C4009">
      <w:pPr>
        <w:pStyle w:val="Heading2"/>
        <w:rPr>
          <w:sz w:val="18"/>
          <w:szCs w:val="18"/>
        </w:rPr>
      </w:pPr>
    </w:p>
    <w:p w14:paraId="48FCD7D8" w14:textId="77777777" w:rsidR="002C4009" w:rsidRPr="005A7F47" w:rsidRDefault="00000000">
      <w:pPr>
        <w:pStyle w:val="Heading2"/>
        <w:rPr>
          <w:sz w:val="24"/>
          <w:szCs w:val="24"/>
        </w:rPr>
      </w:pPr>
      <w:r w:rsidRPr="005A7F47">
        <w:rPr>
          <w:sz w:val="24"/>
          <w:szCs w:val="24"/>
        </w:rPr>
        <w:t xml:space="preserve">TransUnion </w:t>
      </w:r>
      <w:proofErr w:type="spellStart"/>
      <w:r w:rsidRPr="005A7F47">
        <w:rPr>
          <w:sz w:val="24"/>
          <w:szCs w:val="24"/>
        </w:rPr>
        <w:t>CVScore</w:t>
      </w:r>
      <w:proofErr w:type="spellEnd"/>
    </w:p>
    <w:tbl>
      <w:tblPr>
        <w:tblStyle w:val="TableGrid"/>
        <w:tblW w:w="0" w:type="auto"/>
        <w:tblLook w:val="04A0" w:firstRow="1" w:lastRow="0" w:firstColumn="1" w:lastColumn="0" w:noHBand="0" w:noVBand="1"/>
      </w:tblPr>
      <w:tblGrid>
        <w:gridCol w:w="4314"/>
        <w:gridCol w:w="4316"/>
      </w:tblGrid>
      <w:tr w:rsidR="002C4009" w:rsidRPr="00182A05" w14:paraId="5A80E02E" w14:textId="77777777">
        <w:tc>
          <w:tcPr>
            <w:tcW w:w="4320" w:type="dxa"/>
          </w:tcPr>
          <w:p w14:paraId="26F15110" w14:textId="392A114B" w:rsidR="002C4009" w:rsidRPr="00182A05" w:rsidRDefault="00182A05">
            <w:pPr>
              <w:rPr>
                <w:sz w:val="18"/>
                <w:szCs w:val="18"/>
              </w:rPr>
            </w:pPr>
            <w:r w:rsidRPr="00182A05">
              <w:rPr>
                <w:sz w:val="18"/>
                <w:szCs w:val="18"/>
              </w:rPr>
              <w:t>Page</w:t>
            </w:r>
          </w:p>
        </w:tc>
        <w:tc>
          <w:tcPr>
            <w:tcW w:w="4320" w:type="dxa"/>
          </w:tcPr>
          <w:p w14:paraId="12BF9341" w14:textId="77777777" w:rsidR="002C4009" w:rsidRPr="00182A05" w:rsidRDefault="00000000">
            <w:pPr>
              <w:rPr>
                <w:sz w:val="18"/>
                <w:szCs w:val="18"/>
              </w:rPr>
            </w:pPr>
            <w:r w:rsidRPr="00182A05">
              <w:rPr>
                <w:sz w:val="18"/>
                <w:szCs w:val="18"/>
              </w:rPr>
              <w:t>Quote Review</w:t>
            </w:r>
          </w:p>
        </w:tc>
      </w:tr>
      <w:tr w:rsidR="002C4009" w:rsidRPr="00182A05" w14:paraId="56AA41F2" w14:textId="77777777">
        <w:tc>
          <w:tcPr>
            <w:tcW w:w="4320" w:type="dxa"/>
          </w:tcPr>
          <w:p w14:paraId="1D252E10" w14:textId="77777777" w:rsidR="002C4009" w:rsidRPr="00182A05" w:rsidRDefault="00000000">
            <w:pPr>
              <w:rPr>
                <w:sz w:val="18"/>
                <w:szCs w:val="18"/>
              </w:rPr>
            </w:pPr>
            <w:r w:rsidRPr="00182A05">
              <w:rPr>
                <w:sz w:val="18"/>
                <w:szCs w:val="18"/>
              </w:rPr>
              <w:t>Description</w:t>
            </w:r>
          </w:p>
        </w:tc>
        <w:tc>
          <w:tcPr>
            <w:tcW w:w="4320" w:type="dxa"/>
          </w:tcPr>
          <w:p w14:paraId="3664DE20" w14:textId="77777777" w:rsidR="002C4009" w:rsidRPr="00182A05" w:rsidRDefault="00000000">
            <w:pPr>
              <w:rPr>
                <w:sz w:val="18"/>
                <w:szCs w:val="18"/>
              </w:rPr>
            </w:pPr>
            <w:r w:rsidRPr="00182A05">
              <w:rPr>
                <w:sz w:val="18"/>
                <w:szCs w:val="18"/>
              </w:rPr>
              <w:t>Provides a credit score from TransUnion, which can be used to assess risk.</w:t>
            </w:r>
          </w:p>
        </w:tc>
      </w:tr>
      <w:tr w:rsidR="002C4009" w:rsidRPr="00182A05" w14:paraId="36AEE32D" w14:textId="77777777">
        <w:tc>
          <w:tcPr>
            <w:tcW w:w="4320" w:type="dxa"/>
          </w:tcPr>
          <w:p w14:paraId="5CB0D653" w14:textId="77777777" w:rsidR="002C4009" w:rsidRPr="00182A05" w:rsidRDefault="00000000">
            <w:pPr>
              <w:rPr>
                <w:sz w:val="18"/>
                <w:szCs w:val="18"/>
              </w:rPr>
            </w:pPr>
            <w:r w:rsidRPr="00182A05">
              <w:rPr>
                <w:sz w:val="18"/>
                <w:szCs w:val="18"/>
              </w:rPr>
              <w:t>Verification URL</w:t>
            </w:r>
          </w:p>
        </w:tc>
        <w:tc>
          <w:tcPr>
            <w:tcW w:w="4320" w:type="dxa"/>
          </w:tcPr>
          <w:p w14:paraId="071B2032" w14:textId="77777777" w:rsidR="002C4009" w:rsidRPr="00F25B10" w:rsidRDefault="00000000">
            <w:pPr>
              <w:rPr>
                <w:color w:val="0070C0"/>
                <w:sz w:val="18"/>
                <w:szCs w:val="18"/>
              </w:rPr>
            </w:pPr>
            <w:r w:rsidRPr="00F25B10">
              <w:rPr>
                <w:color w:val="0070C0"/>
                <w:sz w:val="18"/>
                <w:szCs w:val="18"/>
              </w:rPr>
              <w:t xml:space="preserve">https://higwst.DMS.net/test/  </w:t>
            </w:r>
          </w:p>
        </w:tc>
      </w:tr>
      <w:tr w:rsidR="002C4009" w:rsidRPr="00182A05" w14:paraId="794CC353" w14:textId="77777777">
        <w:tc>
          <w:tcPr>
            <w:tcW w:w="4320" w:type="dxa"/>
          </w:tcPr>
          <w:p w14:paraId="6E4DF3FC" w14:textId="77777777" w:rsidR="002C4009" w:rsidRPr="00182A05" w:rsidRDefault="00000000">
            <w:pPr>
              <w:rPr>
                <w:sz w:val="18"/>
                <w:szCs w:val="18"/>
              </w:rPr>
            </w:pPr>
            <w:r w:rsidRPr="00182A05">
              <w:rPr>
                <w:sz w:val="18"/>
                <w:szCs w:val="18"/>
              </w:rPr>
              <w:t>Results</w:t>
            </w:r>
          </w:p>
        </w:tc>
        <w:tc>
          <w:tcPr>
            <w:tcW w:w="4320" w:type="dxa"/>
          </w:tcPr>
          <w:p w14:paraId="3F96050E" w14:textId="22483A46"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10EE2DCF" w14:textId="77777777" w:rsidR="002C4009" w:rsidRPr="005A7F47" w:rsidRDefault="00000000">
      <w:pPr>
        <w:pStyle w:val="Heading2"/>
        <w:rPr>
          <w:sz w:val="24"/>
          <w:szCs w:val="24"/>
        </w:rPr>
      </w:pPr>
      <w:r w:rsidRPr="005A7F47">
        <w:rPr>
          <w:sz w:val="24"/>
          <w:szCs w:val="24"/>
        </w:rPr>
        <w:t>VehicleSymbolPattern</w:t>
      </w:r>
    </w:p>
    <w:tbl>
      <w:tblPr>
        <w:tblStyle w:val="TableGrid"/>
        <w:tblW w:w="0" w:type="auto"/>
        <w:tblLook w:val="04A0" w:firstRow="1" w:lastRow="0" w:firstColumn="1" w:lastColumn="0" w:noHBand="0" w:noVBand="1"/>
      </w:tblPr>
      <w:tblGrid>
        <w:gridCol w:w="3907"/>
        <w:gridCol w:w="4723"/>
      </w:tblGrid>
      <w:tr w:rsidR="002C4009" w:rsidRPr="00182A05" w14:paraId="5E7AB704" w14:textId="77777777">
        <w:tc>
          <w:tcPr>
            <w:tcW w:w="4320" w:type="dxa"/>
          </w:tcPr>
          <w:p w14:paraId="1C600BFC" w14:textId="6B65605C" w:rsidR="002C4009" w:rsidRPr="00182A05" w:rsidRDefault="00182A05">
            <w:pPr>
              <w:rPr>
                <w:sz w:val="18"/>
                <w:szCs w:val="18"/>
              </w:rPr>
            </w:pPr>
            <w:r w:rsidRPr="00182A05">
              <w:rPr>
                <w:sz w:val="18"/>
                <w:szCs w:val="18"/>
              </w:rPr>
              <w:t>Page</w:t>
            </w:r>
          </w:p>
        </w:tc>
        <w:tc>
          <w:tcPr>
            <w:tcW w:w="4320" w:type="dxa"/>
          </w:tcPr>
          <w:p w14:paraId="2BB8755A" w14:textId="77777777" w:rsidR="002C4009" w:rsidRPr="00182A05" w:rsidRDefault="00000000">
            <w:pPr>
              <w:rPr>
                <w:sz w:val="18"/>
                <w:szCs w:val="18"/>
              </w:rPr>
            </w:pPr>
            <w:r w:rsidRPr="00182A05">
              <w:rPr>
                <w:sz w:val="18"/>
                <w:szCs w:val="18"/>
              </w:rPr>
              <w:t>Quote Review</w:t>
            </w:r>
          </w:p>
        </w:tc>
      </w:tr>
      <w:tr w:rsidR="002C4009" w:rsidRPr="00182A05" w14:paraId="21818147" w14:textId="77777777">
        <w:tc>
          <w:tcPr>
            <w:tcW w:w="4320" w:type="dxa"/>
          </w:tcPr>
          <w:p w14:paraId="24CBEC92" w14:textId="77777777" w:rsidR="002C4009" w:rsidRPr="00182A05" w:rsidRDefault="00000000">
            <w:pPr>
              <w:rPr>
                <w:sz w:val="18"/>
                <w:szCs w:val="18"/>
              </w:rPr>
            </w:pPr>
            <w:r w:rsidRPr="00182A05">
              <w:rPr>
                <w:sz w:val="18"/>
                <w:szCs w:val="18"/>
              </w:rPr>
              <w:t>Description</w:t>
            </w:r>
          </w:p>
        </w:tc>
        <w:tc>
          <w:tcPr>
            <w:tcW w:w="4320" w:type="dxa"/>
          </w:tcPr>
          <w:p w14:paraId="3E3F67E5" w14:textId="77777777" w:rsidR="002C4009" w:rsidRPr="00182A05" w:rsidRDefault="00000000">
            <w:pPr>
              <w:rPr>
                <w:sz w:val="18"/>
                <w:szCs w:val="18"/>
              </w:rPr>
            </w:pPr>
            <w:r w:rsidRPr="00182A05">
              <w:rPr>
                <w:sz w:val="18"/>
                <w:szCs w:val="18"/>
              </w:rPr>
              <w:t>Provides information related to vehicle symbol patterns used for rating.</w:t>
            </w:r>
          </w:p>
        </w:tc>
      </w:tr>
      <w:tr w:rsidR="002C4009" w:rsidRPr="00182A05" w14:paraId="31F0A198" w14:textId="77777777">
        <w:tc>
          <w:tcPr>
            <w:tcW w:w="4320" w:type="dxa"/>
          </w:tcPr>
          <w:p w14:paraId="00494668" w14:textId="77777777" w:rsidR="002C4009" w:rsidRPr="00182A05" w:rsidRDefault="00000000">
            <w:pPr>
              <w:rPr>
                <w:sz w:val="18"/>
                <w:szCs w:val="18"/>
              </w:rPr>
            </w:pPr>
            <w:r w:rsidRPr="00182A05">
              <w:rPr>
                <w:sz w:val="18"/>
                <w:szCs w:val="18"/>
              </w:rPr>
              <w:t>Verification URL</w:t>
            </w:r>
          </w:p>
        </w:tc>
        <w:tc>
          <w:tcPr>
            <w:tcW w:w="4320" w:type="dxa"/>
          </w:tcPr>
          <w:p w14:paraId="161EAD72" w14:textId="77777777" w:rsidR="002C4009" w:rsidRPr="00F25B10" w:rsidRDefault="00000000">
            <w:pPr>
              <w:rPr>
                <w:color w:val="0070C0"/>
                <w:sz w:val="18"/>
                <w:szCs w:val="18"/>
              </w:rPr>
            </w:pPr>
            <w:r w:rsidRPr="00F25B10">
              <w:rPr>
                <w:color w:val="0070C0"/>
                <w:sz w:val="18"/>
                <w:szCs w:val="18"/>
              </w:rPr>
              <w:t>https://qa-apis-internal.thehartford.com/pl/info/v1/vehiclesymbols?HIG-TARGET-URL=qa</w:t>
            </w:r>
          </w:p>
        </w:tc>
      </w:tr>
      <w:tr w:rsidR="002C4009" w:rsidRPr="00182A05" w14:paraId="7953CCE4" w14:textId="77777777">
        <w:tc>
          <w:tcPr>
            <w:tcW w:w="4320" w:type="dxa"/>
          </w:tcPr>
          <w:p w14:paraId="77740862" w14:textId="77777777" w:rsidR="002C4009" w:rsidRPr="00182A05" w:rsidRDefault="00000000">
            <w:pPr>
              <w:rPr>
                <w:sz w:val="18"/>
                <w:szCs w:val="18"/>
              </w:rPr>
            </w:pPr>
            <w:r w:rsidRPr="00182A05">
              <w:rPr>
                <w:sz w:val="18"/>
                <w:szCs w:val="18"/>
              </w:rPr>
              <w:t>Results</w:t>
            </w:r>
          </w:p>
        </w:tc>
        <w:tc>
          <w:tcPr>
            <w:tcW w:w="4320" w:type="dxa"/>
          </w:tcPr>
          <w:p w14:paraId="3972848C" w14:textId="350F14D3"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1EE84576" w14:textId="77777777" w:rsidR="002C4009" w:rsidRPr="00182A05" w:rsidRDefault="002C4009">
      <w:pPr>
        <w:pStyle w:val="Heading2"/>
        <w:rPr>
          <w:sz w:val="18"/>
          <w:szCs w:val="18"/>
        </w:rPr>
      </w:pPr>
    </w:p>
    <w:p w14:paraId="1ABED10E" w14:textId="77777777" w:rsidR="002C4009" w:rsidRPr="005A7F47" w:rsidRDefault="00000000">
      <w:pPr>
        <w:pStyle w:val="Heading2"/>
        <w:rPr>
          <w:sz w:val="24"/>
          <w:szCs w:val="24"/>
        </w:rPr>
      </w:pPr>
      <w:proofErr w:type="spellStart"/>
      <w:r w:rsidRPr="005A7F47">
        <w:rPr>
          <w:sz w:val="24"/>
          <w:szCs w:val="24"/>
        </w:rPr>
        <w:t>Aarp</w:t>
      </w:r>
      <w:proofErr w:type="spellEnd"/>
      <w:r w:rsidRPr="005A7F47">
        <w:rPr>
          <w:sz w:val="24"/>
          <w:szCs w:val="24"/>
        </w:rPr>
        <w:t xml:space="preserve"> Inquiry </w:t>
      </w:r>
    </w:p>
    <w:tbl>
      <w:tblPr>
        <w:tblStyle w:val="TableGrid"/>
        <w:tblW w:w="0" w:type="auto"/>
        <w:tblLook w:val="04A0" w:firstRow="1" w:lastRow="0" w:firstColumn="1" w:lastColumn="0" w:noHBand="0" w:noVBand="1"/>
      </w:tblPr>
      <w:tblGrid>
        <w:gridCol w:w="4314"/>
        <w:gridCol w:w="4316"/>
      </w:tblGrid>
      <w:tr w:rsidR="002C4009" w:rsidRPr="00182A05" w14:paraId="509A39F5" w14:textId="77777777">
        <w:tc>
          <w:tcPr>
            <w:tcW w:w="4320" w:type="dxa"/>
          </w:tcPr>
          <w:p w14:paraId="2566C3D4" w14:textId="4AE2DD3F" w:rsidR="002C4009" w:rsidRPr="00182A05" w:rsidRDefault="00182A05">
            <w:pPr>
              <w:rPr>
                <w:sz w:val="18"/>
                <w:szCs w:val="18"/>
              </w:rPr>
            </w:pPr>
            <w:r w:rsidRPr="00182A05">
              <w:rPr>
                <w:sz w:val="18"/>
                <w:szCs w:val="18"/>
              </w:rPr>
              <w:t>Page</w:t>
            </w:r>
          </w:p>
        </w:tc>
        <w:tc>
          <w:tcPr>
            <w:tcW w:w="4320" w:type="dxa"/>
          </w:tcPr>
          <w:p w14:paraId="72736944" w14:textId="77777777" w:rsidR="002C4009" w:rsidRPr="00182A05" w:rsidRDefault="00000000">
            <w:pPr>
              <w:rPr>
                <w:sz w:val="18"/>
                <w:szCs w:val="18"/>
              </w:rPr>
            </w:pPr>
            <w:r w:rsidRPr="00182A05">
              <w:rPr>
                <w:sz w:val="18"/>
                <w:szCs w:val="18"/>
              </w:rPr>
              <w:t>Vehicle Registration</w:t>
            </w:r>
          </w:p>
        </w:tc>
      </w:tr>
      <w:tr w:rsidR="002C4009" w:rsidRPr="00182A05" w14:paraId="38E22148" w14:textId="77777777">
        <w:tc>
          <w:tcPr>
            <w:tcW w:w="4320" w:type="dxa"/>
          </w:tcPr>
          <w:p w14:paraId="47AE4757" w14:textId="77777777" w:rsidR="002C4009" w:rsidRPr="00182A05" w:rsidRDefault="00000000">
            <w:pPr>
              <w:rPr>
                <w:sz w:val="18"/>
                <w:szCs w:val="18"/>
              </w:rPr>
            </w:pPr>
            <w:r w:rsidRPr="00182A05">
              <w:rPr>
                <w:sz w:val="18"/>
                <w:szCs w:val="18"/>
              </w:rPr>
              <w:t>Description</w:t>
            </w:r>
          </w:p>
        </w:tc>
        <w:tc>
          <w:tcPr>
            <w:tcW w:w="4320" w:type="dxa"/>
          </w:tcPr>
          <w:p w14:paraId="03F3BE8F" w14:textId="77777777" w:rsidR="002C4009" w:rsidRPr="00182A05" w:rsidRDefault="002C4009">
            <w:pPr>
              <w:rPr>
                <w:sz w:val="18"/>
                <w:szCs w:val="18"/>
              </w:rPr>
            </w:pPr>
          </w:p>
        </w:tc>
      </w:tr>
      <w:tr w:rsidR="002C4009" w:rsidRPr="00182A05" w14:paraId="2DCA781B" w14:textId="77777777">
        <w:tc>
          <w:tcPr>
            <w:tcW w:w="4320" w:type="dxa"/>
          </w:tcPr>
          <w:p w14:paraId="56239CE0" w14:textId="77777777" w:rsidR="002C4009" w:rsidRPr="00182A05" w:rsidRDefault="00000000">
            <w:pPr>
              <w:rPr>
                <w:sz w:val="18"/>
                <w:szCs w:val="18"/>
              </w:rPr>
            </w:pPr>
            <w:r w:rsidRPr="00182A05">
              <w:rPr>
                <w:sz w:val="18"/>
                <w:szCs w:val="18"/>
              </w:rPr>
              <w:t>Verification URL</w:t>
            </w:r>
          </w:p>
        </w:tc>
        <w:tc>
          <w:tcPr>
            <w:tcW w:w="4320" w:type="dxa"/>
          </w:tcPr>
          <w:p w14:paraId="2F460F6C" w14:textId="77777777" w:rsidR="002C4009" w:rsidRPr="00F25B10" w:rsidRDefault="00000000">
            <w:pPr>
              <w:rPr>
                <w:color w:val="0070C0"/>
                <w:sz w:val="18"/>
                <w:szCs w:val="18"/>
              </w:rPr>
            </w:pPr>
            <w:r w:rsidRPr="00F25B10">
              <w:rPr>
                <w:color w:val="0070C0"/>
                <w:sz w:val="18"/>
                <w:szCs w:val="18"/>
              </w:rPr>
              <w:t>https://services-t.aarp.org/test/aai/login</w:t>
            </w:r>
          </w:p>
        </w:tc>
      </w:tr>
      <w:tr w:rsidR="002C4009" w:rsidRPr="00182A05" w14:paraId="64ECE539" w14:textId="77777777">
        <w:tc>
          <w:tcPr>
            <w:tcW w:w="4320" w:type="dxa"/>
          </w:tcPr>
          <w:p w14:paraId="4B6E5D6E" w14:textId="77777777" w:rsidR="002C4009" w:rsidRPr="00182A05" w:rsidRDefault="00000000">
            <w:pPr>
              <w:rPr>
                <w:sz w:val="18"/>
                <w:szCs w:val="18"/>
              </w:rPr>
            </w:pPr>
            <w:r w:rsidRPr="00182A05">
              <w:rPr>
                <w:sz w:val="18"/>
                <w:szCs w:val="18"/>
              </w:rPr>
              <w:t>Results</w:t>
            </w:r>
          </w:p>
        </w:tc>
        <w:tc>
          <w:tcPr>
            <w:tcW w:w="4320" w:type="dxa"/>
          </w:tcPr>
          <w:p w14:paraId="64031296" w14:textId="6E74AD81"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6F22A8A6" w14:textId="77777777" w:rsidR="002C4009" w:rsidRPr="005A7F47" w:rsidRDefault="00000000">
      <w:pPr>
        <w:pStyle w:val="Heading2"/>
        <w:rPr>
          <w:sz w:val="24"/>
          <w:szCs w:val="24"/>
        </w:rPr>
      </w:pPr>
      <w:r w:rsidRPr="005A7F47">
        <w:rPr>
          <w:sz w:val="24"/>
          <w:szCs w:val="24"/>
        </w:rPr>
        <w:t>AARP Membership</w:t>
      </w:r>
    </w:p>
    <w:tbl>
      <w:tblPr>
        <w:tblStyle w:val="TableGrid"/>
        <w:tblW w:w="0" w:type="auto"/>
        <w:tblLook w:val="04A0" w:firstRow="1" w:lastRow="0" w:firstColumn="1" w:lastColumn="0" w:noHBand="0" w:noVBand="1"/>
      </w:tblPr>
      <w:tblGrid>
        <w:gridCol w:w="4313"/>
        <w:gridCol w:w="4317"/>
      </w:tblGrid>
      <w:tr w:rsidR="002C4009" w:rsidRPr="00182A05" w14:paraId="221A4AEA" w14:textId="77777777">
        <w:tc>
          <w:tcPr>
            <w:tcW w:w="4320" w:type="dxa"/>
          </w:tcPr>
          <w:p w14:paraId="1FACEC8E" w14:textId="332E4F02" w:rsidR="002C4009" w:rsidRPr="00182A05" w:rsidRDefault="00182A05">
            <w:pPr>
              <w:rPr>
                <w:sz w:val="18"/>
                <w:szCs w:val="18"/>
              </w:rPr>
            </w:pPr>
            <w:r w:rsidRPr="00182A05">
              <w:rPr>
                <w:sz w:val="18"/>
                <w:szCs w:val="18"/>
              </w:rPr>
              <w:t>Page</w:t>
            </w:r>
          </w:p>
        </w:tc>
        <w:tc>
          <w:tcPr>
            <w:tcW w:w="4320" w:type="dxa"/>
          </w:tcPr>
          <w:p w14:paraId="47FBCDFD" w14:textId="77777777" w:rsidR="002C4009" w:rsidRPr="00182A05" w:rsidRDefault="00000000">
            <w:pPr>
              <w:rPr>
                <w:sz w:val="18"/>
                <w:szCs w:val="18"/>
              </w:rPr>
            </w:pPr>
            <w:r w:rsidRPr="00182A05">
              <w:rPr>
                <w:sz w:val="18"/>
                <w:szCs w:val="18"/>
              </w:rPr>
              <w:t>Vehicle Registration</w:t>
            </w:r>
          </w:p>
        </w:tc>
      </w:tr>
      <w:tr w:rsidR="002C4009" w:rsidRPr="00182A05" w14:paraId="01BDA1AD" w14:textId="77777777">
        <w:tc>
          <w:tcPr>
            <w:tcW w:w="4320" w:type="dxa"/>
          </w:tcPr>
          <w:p w14:paraId="65B8AAFA" w14:textId="77777777" w:rsidR="002C4009" w:rsidRPr="00182A05" w:rsidRDefault="00000000">
            <w:pPr>
              <w:rPr>
                <w:sz w:val="18"/>
                <w:szCs w:val="18"/>
              </w:rPr>
            </w:pPr>
            <w:r w:rsidRPr="00182A05">
              <w:rPr>
                <w:sz w:val="18"/>
                <w:szCs w:val="18"/>
              </w:rPr>
              <w:t>Description</w:t>
            </w:r>
          </w:p>
        </w:tc>
        <w:tc>
          <w:tcPr>
            <w:tcW w:w="4320" w:type="dxa"/>
          </w:tcPr>
          <w:p w14:paraId="78842CF5" w14:textId="77777777" w:rsidR="002C4009" w:rsidRPr="00182A05" w:rsidRDefault="00000000">
            <w:pPr>
              <w:rPr>
                <w:sz w:val="18"/>
                <w:szCs w:val="18"/>
              </w:rPr>
            </w:pPr>
            <w:r w:rsidRPr="00182A05">
              <w:rPr>
                <w:sz w:val="18"/>
                <w:szCs w:val="18"/>
              </w:rPr>
              <w:t>Validates and retrieves AARP membership information.</w:t>
            </w:r>
          </w:p>
        </w:tc>
      </w:tr>
      <w:tr w:rsidR="002C4009" w:rsidRPr="00182A05" w14:paraId="2E175515" w14:textId="77777777">
        <w:tc>
          <w:tcPr>
            <w:tcW w:w="4320" w:type="dxa"/>
          </w:tcPr>
          <w:p w14:paraId="62F02843" w14:textId="77777777" w:rsidR="002C4009" w:rsidRPr="00182A05" w:rsidRDefault="00000000">
            <w:pPr>
              <w:rPr>
                <w:sz w:val="18"/>
                <w:szCs w:val="18"/>
              </w:rPr>
            </w:pPr>
            <w:r w:rsidRPr="00182A05">
              <w:rPr>
                <w:sz w:val="18"/>
                <w:szCs w:val="18"/>
              </w:rPr>
              <w:t>Verification URL</w:t>
            </w:r>
          </w:p>
        </w:tc>
        <w:tc>
          <w:tcPr>
            <w:tcW w:w="4320" w:type="dxa"/>
          </w:tcPr>
          <w:p w14:paraId="324577F2" w14:textId="77777777" w:rsidR="002C4009" w:rsidRPr="00F25B10" w:rsidRDefault="00000000">
            <w:pPr>
              <w:rPr>
                <w:color w:val="0070C0"/>
                <w:sz w:val="18"/>
                <w:szCs w:val="18"/>
              </w:rPr>
            </w:pPr>
            <w:r w:rsidRPr="00F25B10">
              <w:rPr>
                <w:color w:val="0070C0"/>
                <w:sz w:val="18"/>
                <w:szCs w:val="18"/>
              </w:rPr>
              <w:t>https://services-t.aarp.org/test/mps/namezipdob</w:t>
            </w:r>
          </w:p>
        </w:tc>
      </w:tr>
      <w:tr w:rsidR="002C4009" w:rsidRPr="00182A05" w14:paraId="0B706570" w14:textId="77777777">
        <w:tc>
          <w:tcPr>
            <w:tcW w:w="4320" w:type="dxa"/>
          </w:tcPr>
          <w:p w14:paraId="5027DC1F" w14:textId="77777777" w:rsidR="002C4009" w:rsidRPr="00182A05" w:rsidRDefault="00000000">
            <w:pPr>
              <w:rPr>
                <w:sz w:val="18"/>
                <w:szCs w:val="18"/>
              </w:rPr>
            </w:pPr>
            <w:r w:rsidRPr="00182A05">
              <w:rPr>
                <w:sz w:val="18"/>
                <w:szCs w:val="18"/>
              </w:rPr>
              <w:t>Results</w:t>
            </w:r>
          </w:p>
        </w:tc>
        <w:tc>
          <w:tcPr>
            <w:tcW w:w="4320" w:type="dxa"/>
          </w:tcPr>
          <w:p w14:paraId="243474C5" w14:textId="33BDBB87"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1F0322E" w14:textId="77777777" w:rsidR="002C4009" w:rsidRPr="00182A05" w:rsidRDefault="002C4009">
      <w:pPr>
        <w:pStyle w:val="Heading2"/>
        <w:rPr>
          <w:sz w:val="18"/>
          <w:szCs w:val="18"/>
        </w:rPr>
      </w:pPr>
    </w:p>
    <w:p w14:paraId="13B88BD0" w14:textId="77777777" w:rsidR="002C4009" w:rsidRPr="005A7F47" w:rsidRDefault="00000000">
      <w:pPr>
        <w:pStyle w:val="Heading2"/>
        <w:rPr>
          <w:sz w:val="24"/>
          <w:szCs w:val="24"/>
        </w:rPr>
      </w:pPr>
      <w:r w:rsidRPr="005A7F47">
        <w:rPr>
          <w:sz w:val="24"/>
          <w:szCs w:val="24"/>
        </w:rPr>
        <w:t>Violation Predictor</w:t>
      </w:r>
    </w:p>
    <w:tbl>
      <w:tblPr>
        <w:tblStyle w:val="TableGrid"/>
        <w:tblW w:w="0" w:type="auto"/>
        <w:tblLook w:val="04A0" w:firstRow="1" w:lastRow="0" w:firstColumn="1" w:lastColumn="0" w:noHBand="0" w:noVBand="1"/>
      </w:tblPr>
      <w:tblGrid>
        <w:gridCol w:w="954"/>
        <w:gridCol w:w="7676"/>
      </w:tblGrid>
      <w:tr w:rsidR="002C4009" w:rsidRPr="00182A05" w14:paraId="5AF60383" w14:textId="77777777">
        <w:tc>
          <w:tcPr>
            <w:tcW w:w="4320" w:type="dxa"/>
          </w:tcPr>
          <w:p w14:paraId="29D86C93" w14:textId="1814DC8F" w:rsidR="002C4009" w:rsidRPr="00182A05" w:rsidRDefault="00182A05">
            <w:pPr>
              <w:rPr>
                <w:sz w:val="18"/>
                <w:szCs w:val="18"/>
              </w:rPr>
            </w:pPr>
            <w:r w:rsidRPr="00182A05">
              <w:rPr>
                <w:sz w:val="18"/>
                <w:szCs w:val="18"/>
              </w:rPr>
              <w:t>Page</w:t>
            </w:r>
          </w:p>
        </w:tc>
        <w:tc>
          <w:tcPr>
            <w:tcW w:w="4320" w:type="dxa"/>
          </w:tcPr>
          <w:p w14:paraId="6ECA1E37" w14:textId="77777777" w:rsidR="002C4009" w:rsidRPr="00182A05" w:rsidRDefault="00000000">
            <w:pPr>
              <w:rPr>
                <w:sz w:val="18"/>
                <w:szCs w:val="18"/>
              </w:rPr>
            </w:pPr>
            <w:r w:rsidRPr="00182A05">
              <w:rPr>
                <w:sz w:val="18"/>
                <w:szCs w:val="18"/>
              </w:rPr>
              <w:t xml:space="preserve">Driver License </w:t>
            </w:r>
          </w:p>
        </w:tc>
      </w:tr>
      <w:tr w:rsidR="002C4009" w:rsidRPr="00182A05" w14:paraId="404B7A01" w14:textId="77777777">
        <w:tc>
          <w:tcPr>
            <w:tcW w:w="4320" w:type="dxa"/>
          </w:tcPr>
          <w:p w14:paraId="2AF1A935" w14:textId="77777777" w:rsidR="002C4009" w:rsidRPr="00182A05" w:rsidRDefault="00000000">
            <w:pPr>
              <w:rPr>
                <w:sz w:val="18"/>
                <w:szCs w:val="18"/>
              </w:rPr>
            </w:pPr>
            <w:r w:rsidRPr="00182A05">
              <w:rPr>
                <w:sz w:val="18"/>
                <w:szCs w:val="18"/>
              </w:rPr>
              <w:t>Description</w:t>
            </w:r>
          </w:p>
        </w:tc>
        <w:tc>
          <w:tcPr>
            <w:tcW w:w="4320" w:type="dxa"/>
          </w:tcPr>
          <w:p w14:paraId="13F53052" w14:textId="77777777" w:rsidR="002C4009" w:rsidRPr="00182A05" w:rsidRDefault="00000000">
            <w:pPr>
              <w:rPr>
                <w:sz w:val="18"/>
                <w:szCs w:val="18"/>
              </w:rPr>
            </w:pPr>
            <w:r w:rsidRPr="00182A05">
              <w:rPr>
                <w:sz w:val="18"/>
                <w:szCs w:val="18"/>
              </w:rPr>
              <w:t>Predicts the likelihood of future violations based on past behavior.</w:t>
            </w:r>
          </w:p>
        </w:tc>
      </w:tr>
      <w:tr w:rsidR="002C4009" w:rsidRPr="00182A05" w14:paraId="74BCC065" w14:textId="77777777">
        <w:tc>
          <w:tcPr>
            <w:tcW w:w="4320" w:type="dxa"/>
          </w:tcPr>
          <w:p w14:paraId="2A944564" w14:textId="77777777" w:rsidR="002C4009" w:rsidRPr="00182A05" w:rsidRDefault="00000000">
            <w:pPr>
              <w:rPr>
                <w:sz w:val="18"/>
                <w:szCs w:val="18"/>
              </w:rPr>
            </w:pPr>
            <w:r w:rsidRPr="00182A05">
              <w:rPr>
                <w:sz w:val="18"/>
                <w:szCs w:val="18"/>
              </w:rPr>
              <w:t>Verification URL</w:t>
            </w:r>
          </w:p>
        </w:tc>
        <w:tc>
          <w:tcPr>
            <w:tcW w:w="4320" w:type="dxa"/>
          </w:tcPr>
          <w:p w14:paraId="1536DCAE" w14:textId="77777777" w:rsidR="002C4009" w:rsidRPr="005A7F47" w:rsidRDefault="00000000">
            <w:pPr>
              <w:rPr>
                <w:color w:val="0070C0"/>
                <w:sz w:val="18"/>
                <w:szCs w:val="18"/>
              </w:rPr>
            </w:pPr>
            <w:r w:rsidRPr="005A7F47">
              <w:rPr>
                <w:color w:val="0070C0"/>
                <w:sz w:val="18"/>
                <w:szCs w:val="18"/>
              </w:rPr>
              <w:t>https://qa.services.exploredata.com/secure/ViolationPredictor/ViolationPredictorServiceSecurityCheck3.svc/Soap11</w:t>
            </w:r>
          </w:p>
        </w:tc>
      </w:tr>
      <w:tr w:rsidR="002C4009" w:rsidRPr="00182A05" w14:paraId="6C166E03" w14:textId="77777777">
        <w:tc>
          <w:tcPr>
            <w:tcW w:w="4320" w:type="dxa"/>
          </w:tcPr>
          <w:p w14:paraId="082DE3F2" w14:textId="77777777" w:rsidR="002C4009" w:rsidRPr="00182A05" w:rsidRDefault="00000000">
            <w:pPr>
              <w:rPr>
                <w:sz w:val="18"/>
                <w:szCs w:val="18"/>
              </w:rPr>
            </w:pPr>
            <w:r w:rsidRPr="00182A05">
              <w:rPr>
                <w:sz w:val="18"/>
                <w:szCs w:val="18"/>
              </w:rPr>
              <w:t>Results</w:t>
            </w:r>
          </w:p>
        </w:tc>
        <w:tc>
          <w:tcPr>
            <w:tcW w:w="4320" w:type="dxa"/>
          </w:tcPr>
          <w:p w14:paraId="638E7B20" w14:textId="7D189F08"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33875ECE" w14:textId="77777777" w:rsidR="002C4009" w:rsidRPr="005A7F47" w:rsidRDefault="00000000">
      <w:pPr>
        <w:pStyle w:val="Heading2"/>
        <w:rPr>
          <w:sz w:val="24"/>
          <w:szCs w:val="24"/>
        </w:rPr>
      </w:pPr>
      <w:r w:rsidRPr="005A7F47">
        <w:rPr>
          <w:sz w:val="24"/>
          <w:szCs w:val="24"/>
        </w:rPr>
        <w:t>LexisNexis MVR</w:t>
      </w:r>
    </w:p>
    <w:tbl>
      <w:tblPr>
        <w:tblStyle w:val="TableGrid"/>
        <w:tblW w:w="0" w:type="auto"/>
        <w:tblLook w:val="04A0" w:firstRow="1" w:lastRow="0" w:firstColumn="1" w:lastColumn="0" w:noHBand="0" w:noVBand="1"/>
      </w:tblPr>
      <w:tblGrid>
        <w:gridCol w:w="3382"/>
        <w:gridCol w:w="5248"/>
      </w:tblGrid>
      <w:tr w:rsidR="002C4009" w:rsidRPr="00182A05" w14:paraId="0F706FB9" w14:textId="77777777">
        <w:tc>
          <w:tcPr>
            <w:tcW w:w="4320" w:type="dxa"/>
          </w:tcPr>
          <w:p w14:paraId="6B4CC619" w14:textId="0DF70ACA" w:rsidR="002C4009" w:rsidRPr="00182A05" w:rsidRDefault="00182A05">
            <w:pPr>
              <w:rPr>
                <w:sz w:val="18"/>
                <w:szCs w:val="18"/>
              </w:rPr>
            </w:pPr>
            <w:r w:rsidRPr="00182A05">
              <w:rPr>
                <w:sz w:val="18"/>
                <w:szCs w:val="18"/>
              </w:rPr>
              <w:t>Page</w:t>
            </w:r>
          </w:p>
        </w:tc>
        <w:tc>
          <w:tcPr>
            <w:tcW w:w="4320" w:type="dxa"/>
          </w:tcPr>
          <w:p w14:paraId="7B588EEF" w14:textId="77777777" w:rsidR="002C4009" w:rsidRPr="00182A05" w:rsidRDefault="00000000">
            <w:pPr>
              <w:rPr>
                <w:sz w:val="18"/>
                <w:szCs w:val="18"/>
              </w:rPr>
            </w:pPr>
            <w:r w:rsidRPr="00182A05">
              <w:rPr>
                <w:sz w:val="18"/>
                <w:szCs w:val="18"/>
              </w:rPr>
              <w:t xml:space="preserve">Driver License </w:t>
            </w:r>
          </w:p>
        </w:tc>
      </w:tr>
      <w:tr w:rsidR="002C4009" w:rsidRPr="00182A05" w14:paraId="1F7C7827" w14:textId="77777777">
        <w:tc>
          <w:tcPr>
            <w:tcW w:w="4320" w:type="dxa"/>
          </w:tcPr>
          <w:p w14:paraId="677ABA49" w14:textId="77777777" w:rsidR="002C4009" w:rsidRPr="00182A05" w:rsidRDefault="00000000">
            <w:pPr>
              <w:rPr>
                <w:sz w:val="18"/>
                <w:szCs w:val="18"/>
              </w:rPr>
            </w:pPr>
            <w:r w:rsidRPr="00182A05">
              <w:rPr>
                <w:sz w:val="18"/>
                <w:szCs w:val="18"/>
              </w:rPr>
              <w:t>Description</w:t>
            </w:r>
          </w:p>
        </w:tc>
        <w:tc>
          <w:tcPr>
            <w:tcW w:w="4320" w:type="dxa"/>
          </w:tcPr>
          <w:p w14:paraId="6A49778E" w14:textId="77777777" w:rsidR="002C4009" w:rsidRPr="00182A05" w:rsidRDefault="00000000">
            <w:pPr>
              <w:rPr>
                <w:sz w:val="18"/>
                <w:szCs w:val="18"/>
              </w:rPr>
            </w:pPr>
            <w:r w:rsidRPr="00182A05">
              <w:rPr>
                <w:sz w:val="18"/>
                <w:szCs w:val="18"/>
              </w:rPr>
              <w:t>Provides motor vehicle records, including driving history and any reported violations.</w:t>
            </w:r>
          </w:p>
        </w:tc>
      </w:tr>
      <w:tr w:rsidR="002C4009" w:rsidRPr="00182A05" w14:paraId="29F31CC1" w14:textId="77777777">
        <w:tc>
          <w:tcPr>
            <w:tcW w:w="4320" w:type="dxa"/>
          </w:tcPr>
          <w:p w14:paraId="051A236C" w14:textId="77777777" w:rsidR="002C4009" w:rsidRPr="00182A05" w:rsidRDefault="00000000">
            <w:pPr>
              <w:rPr>
                <w:sz w:val="18"/>
                <w:szCs w:val="18"/>
              </w:rPr>
            </w:pPr>
            <w:r w:rsidRPr="00182A05">
              <w:rPr>
                <w:sz w:val="18"/>
                <w:szCs w:val="18"/>
              </w:rPr>
              <w:t>Verification URL</w:t>
            </w:r>
          </w:p>
        </w:tc>
        <w:tc>
          <w:tcPr>
            <w:tcW w:w="4320" w:type="dxa"/>
          </w:tcPr>
          <w:p w14:paraId="56CDA300" w14:textId="77777777" w:rsidR="002C4009" w:rsidRPr="005A7F47" w:rsidRDefault="00000000">
            <w:pPr>
              <w:rPr>
                <w:color w:val="0070C0"/>
                <w:sz w:val="18"/>
                <w:szCs w:val="18"/>
              </w:rPr>
            </w:pPr>
            <w:r w:rsidRPr="005A7F47">
              <w:rPr>
                <w:color w:val="0070C0"/>
                <w:sz w:val="18"/>
                <w:szCs w:val="18"/>
              </w:rPr>
              <w:t>https://t.decisioning.lexisnexisrisk.com/duckcreek_hartford/risk</w:t>
            </w:r>
          </w:p>
        </w:tc>
      </w:tr>
      <w:tr w:rsidR="002C4009" w:rsidRPr="00182A05" w14:paraId="0EAF580B" w14:textId="77777777">
        <w:tc>
          <w:tcPr>
            <w:tcW w:w="4320" w:type="dxa"/>
          </w:tcPr>
          <w:p w14:paraId="6EA2E536" w14:textId="77777777" w:rsidR="002C4009" w:rsidRPr="00182A05" w:rsidRDefault="00000000">
            <w:pPr>
              <w:rPr>
                <w:sz w:val="18"/>
                <w:szCs w:val="18"/>
              </w:rPr>
            </w:pPr>
            <w:r w:rsidRPr="00182A05">
              <w:rPr>
                <w:sz w:val="18"/>
                <w:szCs w:val="18"/>
              </w:rPr>
              <w:t>Results</w:t>
            </w:r>
          </w:p>
        </w:tc>
        <w:tc>
          <w:tcPr>
            <w:tcW w:w="4320" w:type="dxa"/>
          </w:tcPr>
          <w:p w14:paraId="7A40454B" w14:textId="2A9C53F7"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77D152F8" w14:textId="77777777" w:rsidR="002C4009" w:rsidRPr="00182A05" w:rsidRDefault="002C4009">
      <w:pPr>
        <w:pStyle w:val="Heading2"/>
        <w:rPr>
          <w:sz w:val="18"/>
          <w:szCs w:val="18"/>
        </w:rPr>
      </w:pPr>
    </w:p>
    <w:p w14:paraId="159EB60E" w14:textId="13464EBE" w:rsidR="002C4009" w:rsidRPr="005A7F47" w:rsidRDefault="00580028">
      <w:pPr>
        <w:pStyle w:val="Heading2"/>
        <w:rPr>
          <w:sz w:val="24"/>
          <w:szCs w:val="24"/>
        </w:rPr>
      </w:pPr>
      <w:r w:rsidRPr="005A7F47">
        <w:rPr>
          <w:sz w:val="24"/>
          <w:szCs w:val="24"/>
        </w:rPr>
        <w:t>BRCC</w:t>
      </w:r>
    </w:p>
    <w:tbl>
      <w:tblPr>
        <w:tblStyle w:val="TableGrid"/>
        <w:tblW w:w="0" w:type="auto"/>
        <w:tblLook w:val="04A0" w:firstRow="1" w:lastRow="0" w:firstColumn="1" w:lastColumn="0" w:noHBand="0" w:noVBand="1"/>
      </w:tblPr>
      <w:tblGrid>
        <w:gridCol w:w="3729"/>
        <w:gridCol w:w="4901"/>
      </w:tblGrid>
      <w:tr w:rsidR="002C4009" w:rsidRPr="00182A05" w14:paraId="430415D3" w14:textId="77777777">
        <w:tc>
          <w:tcPr>
            <w:tcW w:w="4320" w:type="dxa"/>
          </w:tcPr>
          <w:p w14:paraId="04BB01F1" w14:textId="2C0F9DDD" w:rsidR="002C4009" w:rsidRPr="00182A05" w:rsidRDefault="00182A05">
            <w:pPr>
              <w:rPr>
                <w:sz w:val="18"/>
                <w:szCs w:val="18"/>
              </w:rPr>
            </w:pPr>
            <w:r w:rsidRPr="00182A05">
              <w:rPr>
                <w:sz w:val="18"/>
                <w:szCs w:val="18"/>
              </w:rPr>
              <w:t>Page</w:t>
            </w:r>
          </w:p>
        </w:tc>
        <w:tc>
          <w:tcPr>
            <w:tcW w:w="4320" w:type="dxa"/>
          </w:tcPr>
          <w:p w14:paraId="15463FA3" w14:textId="77777777" w:rsidR="002C4009" w:rsidRPr="00182A05" w:rsidRDefault="00000000">
            <w:pPr>
              <w:rPr>
                <w:sz w:val="18"/>
                <w:szCs w:val="18"/>
              </w:rPr>
            </w:pPr>
            <w:r w:rsidRPr="00182A05">
              <w:rPr>
                <w:sz w:val="18"/>
                <w:szCs w:val="18"/>
              </w:rPr>
              <w:t xml:space="preserve">Email upon saving </w:t>
            </w:r>
          </w:p>
        </w:tc>
      </w:tr>
      <w:tr w:rsidR="002C4009" w:rsidRPr="00182A05" w14:paraId="3D2A6721" w14:textId="77777777">
        <w:tc>
          <w:tcPr>
            <w:tcW w:w="4320" w:type="dxa"/>
          </w:tcPr>
          <w:p w14:paraId="0EC60FAE" w14:textId="77777777" w:rsidR="002C4009" w:rsidRPr="00182A05" w:rsidRDefault="00000000">
            <w:pPr>
              <w:rPr>
                <w:sz w:val="18"/>
                <w:szCs w:val="18"/>
              </w:rPr>
            </w:pPr>
            <w:r w:rsidRPr="00182A05">
              <w:rPr>
                <w:sz w:val="18"/>
                <w:szCs w:val="18"/>
              </w:rPr>
              <w:t>Description</w:t>
            </w:r>
          </w:p>
        </w:tc>
        <w:tc>
          <w:tcPr>
            <w:tcW w:w="4320" w:type="dxa"/>
          </w:tcPr>
          <w:p w14:paraId="5F543963" w14:textId="77777777" w:rsidR="002C4009" w:rsidRPr="00182A05" w:rsidRDefault="002C4009">
            <w:pPr>
              <w:rPr>
                <w:sz w:val="18"/>
                <w:szCs w:val="18"/>
              </w:rPr>
            </w:pPr>
          </w:p>
        </w:tc>
      </w:tr>
      <w:tr w:rsidR="002C4009" w:rsidRPr="00182A05" w14:paraId="4AC9D9E9" w14:textId="77777777">
        <w:tc>
          <w:tcPr>
            <w:tcW w:w="4320" w:type="dxa"/>
          </w:tcPr>
          <w:p w14:paraId="1EC32080" w14:textId="77777777" w:rsidR="002C4009" w:rsidRPr="00182A05" w:rsidRDefault="00000000">
            <w:pPr>
              <w:rPr>
                <w:sz w:val="18"/>
                <w:szCs w:val="18"/>
              </w:rPr>
            </w:pPr>
            <w:r w:rsidRPr="00182A05">
              <w:rPr>
                <w:sz w:val="18"/>
                <w:szCs w:val="18"/>
              </w:rPr>
              <w:t>Verification URL</w:t>
            </w:r>
          </w:p>
        </w:tc>
        <w:tc>
          <w:tcPr>
            <w:tcW w:w="4320" w:type="dxa"/>
          </w:tcPr>
          <w:p w14:paraId="3EC29B3A" w14:textId="77777777" w:rsidR="002C4009" w:rsidRPr="005A7F47" w:rsidRDefault="00000000">
            <w:pPr>
              <w:rPr>
                <w:color w:val="0070C0"/>
                <w:sz w:val="18"/>
                <w:szCs w:val="18"/>
              </w:rPr>
            </w:pPr>
            <w:r w:rsidRPr="005A7F47">
              <w:rPr>
                <w:color w:val="0070C0"/>
                <w:sz w:val="18"/>
                <w:szCs w:val="18"/>
              </w:rPr>
              <w:t>https://uat02-apigateway.broadridge.com/coe/dm/v2/document/delivery</w:t>
            </w:r>
          </w:p>
        </w:tc>
      </w:tr>
      <w:tr w:rsidR="002C4009" w:rsidRPr="00182A05" w14:paraId="05678528" w14:textId="77777777">
        <w:tc>
          <w:tcPr>
            <w:tcW w:w="4320" w:type="dxa"/>
          </w:tcPr>
          <w:p w14:paraId="3CB99151" w14:textId="77777777" w:rsidR="002C4009" w:rsidRPr="00182A05" w:rsidRDefault="00000000">
            <w:pPr>
              <w:rPr>
                <w:sz w:val="18"/>
                <w:szCs w:val="18"/>
              </w:rPr>
            </w:pPr>
            <w:r w:rsidRPr="00182A05">
              <w:rPr>
                <w:sz w:val="18"/>
                <w:szCs w:val="18"/>
              </w:rPr>
              <w:t>Results</w:t>
            </w:r>
          </w:p>
        </w:tc>
        <w:tc>
          <w:tcPr>
            <w:tcW w:w="4320" w:type="dxa"/>
          </w:tcPr>
          <w:p w14:paraId="3608A9D1" w14:textId="0B3F4E29" w:rsidR="002C4009" w:rsidRPr="00182A05" w:rsidRDefault="00000000">
            <w:pPr>
              <w:rPr>
                <w:sz w:val="18"/>
                <w:szCs w:val="18"/>
              </w:rPr>
            </w:pPr>
            <w:r w:rsidRPr="00182A05">
              <w:rPr>
                <w:sz w:val="18"/>
                <w:szCs w:val="18"/>
              </w:rPr>
              <w:t xml:space="preserve">Verified in the DEV77 system test environment (systemtest2) that the URL is present and that the </w:t>
            </w:r>
            <w:r w:rsidR="00182A05" w:rsidRPr="00182A05">
              <w:rPr>
                <w:sz w:val="18"/>
                <w:szCs w:val="18"/>
              </w:rPr>
              <w:t>Page</w:t>
            </w:r>
            <w:r w:rsidRPr="00182A05">
              <w:rPr>
                <w:sz w:val="18"/>
                <w:szCs w:val="18"/>
              </w:rPr>
              <w:t xml:space="preserve"> was visited in the UI.</w:t>
            </w:r>
          </w:p>
        </w:tc>
      </w:tr>
    </w:tbl>
    <w:p w14:paraId="0D5CABF9" w14:textId="77777777" w:rsidR="005A7F47" w:rsidRDefault="005A7F47">
      <w:pPr>
        <w:pStyle w:val="Heading1"/>
      </w:pPr>
    </w:p>
    <w:p w14:paraId="6F6BF4EB" w14:textId="2B30E20C" w:rsidR="002C4009" w:rsidRDefault="00000000">
      <w:pPr>
        <w:pStyle w:val="Heading1"/>
      </w:pPr>
      <w:r>
        <w:t>Conclusion</w:t>
      </w:r>
    </w:p>
    <w:p w14:paraId="1B9FCDB7" w14:textId="77777777" w:rsidR="002C4009" w:rsidRDefault="00000000" w:rsidP="005A7F47">
      <w:pPr>
        <w:jc w:val="both"/>
      </w:pPr>
      <w:r>
        <w:t>The verification of third-party service calls during the quote issuance process confirms that all necessary services are being triggered as expected. The integration points identified in the process flow chart align with the records in the database, ensuring a seamless and accurate quote generation experience for users.</w:t>
      </w:r>
    </w:p>
    <w:sectPr w:rsidR="002C4009"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975F" w14:textId="77777777" w:rsidR="006A7E9F" w:rsidRDefault="006A7E9F" w:rsidP="00F40599">
      <w:pPr>
        <w:spacing w:after="0" w:line="240" w:lineRule="auto"/>
      </w:pPr>
      <w:r>
        <w:separator/>
      </w:r>
    </w:p>
  </w:endnote>
  <w:endnote w:type="continuationSeparator" w:id="0">
    <w:p w14:paraId="5C94EF14" w14:textId="77777777" w:rsidR="006A7E9F" w:rsidRDefault="006A7E9F" w:rsidP="00F4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B954" w14:textId="7D9DE947" w:rsidR="00F40599" w:rsidRDefault="00F40599">
    <w:pPr>
      <w:pStyle w:val="Footer"/>
    </w:pPr>
    <w:r>
      <w:rPr>
        <w:noProof/>
      </w:rPr>
      <mc:AlternateContent>
        <mc:Choice Requires="wps">
          <w:drawing>
            <wp:anchor distT="0" distB="0" distL="0" distR="0" simplePos="0" relativeHeight="251659264" behindDoc="0" locked="0" layoutInCell="1" allowOverlap="1" wp14:anchorId="2E0B3969" wp14:editId="0705A34A">
              <wp:simplePos x="635" y="635"/>
              <wp:positionH relativeFrom="page">
                <wp:align>center</wp:align>
              </wp:positionH>
              <wp:positionV relativeFrom="page">
                <wp:align>bottom</wp:align>
              </wp:positionV>
              <wp:extent cx="443865" cy="443865"/>
              <wp:effectExtent l="0" t="0" r="15875" b="0"/>
              <wp:wrapNone/>
              <wp:docPr id="2" name="Text Box 2"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DF2072" w14:textId="69EC9312"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0B3969" id="_x0000_t202" coordsize="21600,21600" o:spt="202" path="m,l,21600r21600,l21600,xe">
              <v:stroke joinstyle="miter"/>
              <v:path gradientshapeok="t" o:connecttype="rect"/>
            </v:shapetype>
            <v:shape id="Text Box 2" o:spid="_x0000_s1026" type="#_x0000_t202" alt="© 2024 by The Hartford. Classification: Non-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BDF2072" w14:textId="69EC9312"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C830" w14:textId="41EF9595" w:rsidR="00F40599" w:rsidRDefault="00F40599">
    <w:pPr>
      <w:pStyle w:val="Footer"/>
    </w:pPr>
    <w:r>
      <w:rPr>
        <w:noProof/>
      </w:rPr>
      <mc:AlternateContent>
        <mc:Choice Requires="wps">
          <w:drawing>
            <wp:anchor distT="0" distB="0" distL="0" distR="0" simplePos="0" relativeHeight="251660288" behindDoc="0" locked="0" layoutInCell="1" allowOverlap="1" wp14:anchorId="1F4A3B30" wp14:editId="446EF9EF">
              <wp:simplePos x="1143000" y="9439275"/>
              <wp:positionH relativeFrom="page">
                <wp:align>center</wp:align>
              </wp:positionH>
              <wp:positionV relativeFrom="page">
                <wp:align>bottom</wp:align>
              </wp:positionV>
              <wp:extent cx="443865" cy="443865"/>
              <wp:effectExtent l="0" t="0" r="15875" b="0"/>
              <wp:wrapNone/>
              <wp:docPr id="3" name="Text Box 3"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07D0FD" w14:textId="56E9559F"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4A3B30" id="_x0000_t202" coordsize="21600,21600" o:spt="202" path="m,l,21600r21600,l21600,xe">
              <v:stroke joinstyle="miter"/>
              <v:path gradientshapeok="t" o:connecttype="rect"/>
            </v:shapetype>
            <v:shape id="Text Box 3" o:spid="_x0000_s1027" type="#_x0000_t202" alt="© 2024 by The Hartford. Classification: Non-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007D0FD" w14:textId="56E9559F"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19A5" w14:textId="579CEEFB" w:rsidR="00F40599" w:rsidRDefault="00F40599">
    <w:pPr>
      <w:pStyle w:val="Footer"/>
    </w:pPr>
    <w:r>
      <w:rPr>
        <w:noProof/>
      </w:rPr>
      <mc:AlternateContent>
        <mc:Choice Requires="wps">
          <w:drawing>
            <wp:anchor distT="0" distB="0" distL="0" distR="0" simplePos="0" relativeHeight="251658240" behindDoc="0" locked="0" layoutInCell="1" allowOverlap="1" wp14:anchorId="3A88E707" wp14:editId="1D5043AE">
              <wp:simplePos x="635" y="635"/>
              <wp:positionH relativeFrom="page">
                <wp:align>center</wp:align>
              </wp:positionH>
              <wp:positionV relativeFrom="page">
                <wp:align>bottom</wp:align>
              </wp:positionV>
              <wp:extent cx="443865" cy="443865"/>
              <wp:effectExtent l="0" t="0" r="15875" b="0"/>
              <wp:wrapNone/>
              <wp:docPr id="1" name="Text Box 1"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1F7C80" w14:textId="22F7ED14"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88E707" id="_x0000_t202" coordsize="21600,21600" o:spt="202" path="m,l,21600r21600,l21600,xe">
              <v:stroke joinstyle="miter"/>
              <v:path gradientshapeok="t" o:connecttype="rect"/>
            </v:shapetype>
            <v:shape id="Text Box 1" o:spid="_x0000_s1028" type="#_x0000_t202" alt="© 2024 by The Hartford. Classification: Non-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01F7C80" w14:textId="22F7ED14" w:rsidR="00F40599" w:rsidRPr="00F40599" w:rsidRDefault="00F40599" w:rsidP="00F40599">
                    <w:pPr>
                      <w:spacing w:after="0"/>
                      <w:rPr>
                        <w:rFonts w:ascii="Calibri" w:eastAsia="Calibri" w:hAnsi="Calibri" w:cs="Calibri"/>
                        <w:noProof/>
                        <w:color w:val="000000"/>
                        <w:sz w:val="12"/>
                        <w:szCs w:val="12"/>
                      </w:rPr>
                    </w:pPr>
                    <w:r w:rsidRPr="00F40599">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3463" w14:textId="77777777" w:rsidR="006A7E9F" w:rsidRDefault="006A7E9F" w:rsidP="00F40599">
      <w:pPr>
        <w:spacing w:after="0" w:line="240" w:lineRule="auto"/>
      </w:pPr>
      <w:r>
        <w:separator/>
      </w:r>
    </w:p>
  </w:footnote>
  <w:footnote w:type="continuationSeparator" w:id="0">
    <w:p w14:paraId="1B692F7F" w14:textId="77777777" w:rsidR="006A7E9F" w:rsidRDefault="006A7E9F" w:rsidP="00F40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384204">
    <w:abstractNumId w:val="8"/>
  </w:num>
  <w:num w:numId="2" w16cid:durableId="1982536708">
    <w:abstractNumId w:val="6"/>
  </w:num>
  <w:num w:numId="3" w16cid:durableId="6948395">
    <w:abstractNumId w:val="5"/>
  </w:num>
  <w:num w:numId="4" w16cid:durableId="663094825">
    <w:abstractNumId w:val="4"/>
  </w:num>
  <w:num w:numId="5" w16cid:durableId="2051806730">
    <w:abstractNumId w:val="7"/>
  </w:num>
  <w:num w:numId="6" w16cid:durableId="493180961">
    <w:abstractNumId w:val="3"/>
  </w:num>
  <w:num w:numId="7" w16cid:durableId="1294679361">
    <w:abstractNumId w:val="2"/>
  </w:num>
  <w:num w:numId="8" w16cid:durableId="1495100510">
    <w:abstractNumId w:val="1"/>
  </w:num>
  <w:num w:numId="9" w16cid:durableId="203013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549E"/>
    <w:rsid w:val="0015074B"/>
    <w:rsid w:val="00182A05"/>
    <w:rsid w:val="0029639D"/>
    <w:rsid w:val="002C4009"/>
    <w:rsid w:val="00326F90"/>
    <w:rsid w:val="00580028"/>
    <w:rsid w:val="005A7F47"/>
    <w:rsid w:val="005E4C93"/>
    <w:rsid w:val="006375A9"/>
    <w:rsid w:val="006A7E9F"/>
    <w:rsid w:val="00AA1D8D"/>
    <w:rsid w:val="00B47730"/>
    <w:rsid w:val="00CB0664"/>
    <w:rsid w:val="00D05BC2"/>
    <w:rsid w:val="00DD5B19"/>
    <w:rsid w:val="00E759AC"/>
    <w:rsid w:val="00F25B10"/>
    <w:rsid w:val="00F405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3B444"/>
  <w14:defaultImageDpi w14:val="300"/>
  <w15:docId w15:val="{6C7CF600-9D87-4250-90EA-A5761DA3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Greene, David (Property and Casualty CIO)</cp:lastModifiedBy>
  <cp:revision>9</cp:revision>
  <dcterms:created xsi:type="dcterms:W3CDTF">2024-06-24T17:58:00Z</dcterms:created>
  <dcterms:modified xsi:type="dcterms:W3CDTF">2024-06-24T18:57:00Z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Non-Confidential. No part of this document may be reproduced, published, or used without the permission of The Hartford.</vt:lpwstr>
  </property>
  <property fmtid="{D5CDD505-2E9C-101B-9397-08002B2CF9AE}" pid="5" name="MSIP_Label_d927861f-9136-4b0c-8ea1-6998fc0dabd0_Enabled">
    <vt:lpwstr>true</vt:lpwstr>
  </property>
  <property fmtid="{D5CDD505-2E9C-101B-9397-08002B2CF9AE}" pid="6" name="MSIP_Label_d927861f-9136-4b0c-8ea1-6998fc0dabd0_SetDate">
    <vt:lpwstr>2024-06-24T17:17:16Z</vt:lpwstr>
  </property>
  <property fmtid="{D5CDD505-2E9C-101B-9397-08002B2CF9AE}" pid="7" name="MSIP_Label_d927861f-9136-4b0c-8ea1-6998fc0dabd0_Method">
    <vt:lpwstr>Privileged</vt:lpwstr>
  </property>
  <property fmtid="{D5CDD505-2E9C-101B-9397-08002B2CF9AE}" pid="8" name="MSIP_Label_d927861f-9136-4b0c-8ea1-6998fc0dabd0_Name">
    <vt:lpwstr>NC - Show Footer</vt:lpwstr>
  </property>
  <property fmtid="{D5CDD505-2E9C-101B-9397-08002B2CF9AE}" pid="9" name="MSIP_Label_d927861f-9136-4b0c-8ea1-6998fc0dabd0_SiteId">
    <vt:lpwstr>a311fc62-83f4-45f0-9502-1bb2247d4c8d</vt:lpwstr>
  </property>
  <property fmtid="{D5CDD505-2E9C-101B-9397-08002B2CF9AE}" pid="10" name="MSIP_Label_d927861f-9136-4b0c-8ea1-6998fc0dabd0_ActionId">
    <vt:lpwstr>7ec12e25-c077-4441-b35c-43c82245384c</vt:lpwstr>
  </property>
  <property fmtid="{D5CDD505-2E9C-101B-9397-08002B2CF9AE}" pid="11" name="MSIP_Label_d927861f-9136-4b0c-8ea1-6998fc0dabd0_ContentBits">
    <vt:lpwstr>2</vt:lpwstr>
  </property>
</Properties>
</file>